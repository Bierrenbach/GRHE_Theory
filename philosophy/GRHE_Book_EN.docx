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49038" w14:textId="77777777" w:rsidR="006C14C0" w:rsidRPr="006C14C0" w:rsidRDefault="006C14C0" w:rsidP="006C14C0">
      <w:pPr>
        <w:rPr>
          <w:lang w:val="pt-BR"/>
        </w:rPr>
      </w:pPr>
      <w:r w:rsidRPr="006C14C0">
        <w:rPr>
          <w:b/>
          <w:bCs/>
          <w:lang w:val="pt-BR"/>
        </w:rPr>
        <w:t xml:space="preserve">Prologue – The Voice </w:t>
      </w:r>
      <w:proofErr w:type="spellStart"/>
      <w:r w:rsidRPr="006C14C0">
        <w:rPr>
          <w:b/>
          <w:bCs/>
          <w:lang w:val="pt-BR"/>
        </w:rPr>
        <w:t>of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the</w:t>
      </w:r>
      <w:proofErr w:type="spellEnd"/>
      <w:r w:rsidRPr="006C14C0">
        <w:rPr>
          <w:b/>
          <w:bCs/>
          <w:lang w:val="pt-BR"/>
        </w:rPr>
        <w:t xml:space="preserve"> Cosmos</w:t>
      </w:r>
    </w:p>
    <w:p w14:paraId="2B2D8199" w14:textId="77777777" w:rsidR="006C14C0" w:rsidRPr="006C14C0" w:rsidRDefault="006C14C0" w:rsidP="006C14C0">
      <w:pPr>
        <w:rPr>
          <w:lang w:val="pt-BR"/>
        </w:rPr>
      </w:pPr>
      <w:r w:rsidRPr="006C14C0">
        <w:rPr>
          <w:lang w:val="pt-BR"/>
        </w:rPr>
        <w:t xml:space="preserve">I </w:t>
      </w:r>
      <w:proofErr w:type="spellStart"/>
      <w:r w:rsidRPr="006C14C0">
        <w:rPr>
          <w:lang w:val="pt-BR"/>
        </w:rPr>
        <w:t>have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always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believed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logic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bridge </w:t>
      </w:r>
      <w:proofErr w:type="spellStart"/>
      <w:r w:rsidRPr="006C14C0">
        <w:rPr>
          <w:lang w:val="pt-BR"/>
        </w:rPr>
        <w:t>between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invisible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real. </w:t>
      </w:r>
      <w:proofErr w:type="spellStart"/>
      <w:r w:rsidRPr="006C14C0">
        <w:rPr>
          <w:lang w:val="pt-BR"/>
        </w:rPr>
        <w:t>From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early</w:t>
      </w:r>
      <w:proofErr w:type="spellEnd"/>
      <w:r w:rsidRPr="006C14C0">
        <w:rPr>
          <w:lang w:val="pt-BR"/>
        </w:rPr>
        <w:t xml:space="preserve"> age, I </w:t>
      </w:r>
      <w:proofErr w:type="spellStart"/>
      <w:r w:rsidRPr="006C14C0">
        <w:rPr>
          <w:lang w:val="pt-BR"/>
        </w:rPr>
        <w:t>felt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unsettling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sense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modern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science</w:t>
      </w:r>
      <w:proofErr w:type="spellEnd"/>
      <w:r w:rsidRPr="006C14C0">
        <w:rPr>
          <w:lang w:val="pt-BR"/>
        </w:rPr>
        <w:t>—</w:t>
      </w:r>
      <w:proofErr w:type="spellStart"/>
      <w:r w:rsidRPr="006C14C0">
        <w:rPr>
          <w:lang w:val="pt-BR"/>
        </w:rPr>
        <w:t>though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brilliant</w:t>
      </w:r>
      <w:proofErr w:type="spellEnd"/>
      <w:r w:rsidRPr="006C14C0">
        <w:rPr>
          <w:lang w:val="pt-BR"/>
        </w:rPr>
        <w:t xml:space="preserve"> in its </w:t>
      </w:r>
      <w:proofErr w:type="spellStart"/>
      <w:r w:rsidRPr="006C14C0">
        <w:rPr>
          <w:lang w:val="pt-BR"/>
        </w:rPr>
        <w:t>calculations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technologies</w:t>
      </w:r>
      <w:proofErr w:type="spellEnd"/>
      <w:r w:rsidRPr="006C14C0">
        <w:rPr>
          <w:lang w:val="pt-BR"/>
        </w:rPr>
        <w:t>—</w:t>
      </w:r>
      <w:proofErr w:type="spellStart"/>
      <w:r w:rsidRPr="006C14C0">
        <w:rPr>
          <w:lang w:val="pt-BR"/>
        </w:rPr>
        <w:t>had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lost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something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essential</w:t>
      </w:r>
      <w:proofErr w:type="spellEnd"/>
      <w:r w:rsidRPr="006C14C0">
        <w:rPr>
          <w:lang w:val="pt-BR"/>
        </w:rPr>
        <w:t xml:space="preserve">: </w:t>
      </w:r>
      <w:proofErr w:type="spellStart"/>
      <w:r w:rsidRPr="006C14C0">
        <w:rPr>
          <w:lang w:val="pt-BR"/>
        </w:rPr>
        <w:t>meaning</w:t>
      </w:r>
      <w:proofErr w:type="spellEnd"/>
      <w:r w:rsidRPr="006C14C0">
        <w:rPr>
          <w:lang w:val="pt-BR"/>
        </w:rPr>
        <w:t xml:space="preserve">. The </w:t>
      </w:r>
      <w:proofErr w:type="spellStart"/>
      <w:r w:rsidRPr="006C14C0">
        <w:rPr>
          <w:lang w:val="pt-BR"/>
        </w:rPr>
        <w:t>search</w:t>
      </w:r>
      <w:proofErr w:type="spellEnd"/>
      <w:r w:rsidRPr="006C14C0">
        <w:rPr>
          <w:lang w:val="pt-BR"/>
        </w:rPr>
        <w:t xml:space="preserve"> for </w:t>
      </w:r>
      <w:proofErr w:type="spellStart"/>
      <w:r w:rsidRPr="006C14C0">
        <w:rPr>
          <w:lang w:val="pt-BR"/>
        </w:rPr>
        <w:t>explanations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became</w:t>
      </w:r>
      <w:proofErr w:type="spellEnd"/>
      <w:r w:rsidRPr="006C14C0">
        <w:rPr>
          <w:lang w:val="pt-BR"/>
        </w:rPr>
        <w:t xml:space="preserve"> a </w:t>
      </w:r>
      <w:proofErr w:type="spellStart"/>
      <w:r w:rsidRPr="006C14C0">
        <w:rPr>
          <w:lang w:val="pt-BR"/>
        </w:rPr>
        <w:t>race</w:t>
      </w:r>
      <w:proofErr w:type="spellEnd"/>
      <w:r w:rsidRPr="006C14C0">
        <w:rPr>
          <w:lang w:val="pt-BR"/>
        </w:rPr>
        <w:t xml:space="preserve"> for </w:t>
      </w:r>
      <w:proofErr w:type="spellStart"/>
      <w:r w:rsidRPr="006C14C0">
        <w:rPr>
          <w:lang w:val="pt-BR"/>
        </w:rPr>
        <w:t>mathematical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predictions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arbitrary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adjustments</w:t>
      </w:r>
      <w:proofErr w:type="spellEnd"/>
      <w:r w:rsidRPr="006C14C0">
        <w:rPr>
          <w:lang w:val="pt-BR"/>
        </w:rPr>
        <w:t xml:space="preserve">, as </w:t>
      </w:r>
      <w:proofErr w:type="spellStart"/>
      <w:r w:rsidRPr="006C14C0">
        <w:rPr>
          <w:lang w:val="pt-BR"/>
        </w:rPr>
        <w:t>if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universe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were</w:t>
      </w:r>
      <w:proofErr w:type="spellEnd"/>
      <w:r w:rsidRPr="006C14C0">
        <w:rPr>
          <w:lang w:val="pt-BR"/>
        </w:rPr>
        <w:t xml:space="preserve"> a </w:t>
      </w:r>
      <w:proofErr w:type="spellStart"/>
      <w:r w:rsidRPr="006C14C0">
        <w:rPr>
          <w:lang w:val="pt-BR"/>
        </w:rPr>
        <w:t>vast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poorly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written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code</w:t>
      </w:r>
      <w:proofErr w:type="spellEnd"/>
      <w:r w:rsidRPr="006C14C0">
        <w:rPr>
          <w:lang w:val="pt-BR"/>
        </w:rPr>
        <w:t xml:space="preserve"> in </w:t>
      </w:r>
      <w:proofErr w:type="spellStart"/>
      <w:r w:rsidRPr="006C14C0">
        <w:rPr>
          <w:lang w:val="pt-BR"/>
        </w:rPr>
        <w:t>need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artificial fixes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function</w:t>
      </w:r>
      <w:proofErr w:type="spellEnd"/>
      <w:r w:rsidRPr="006C14C0">
        <w:rPr>
          <w:lang w:val="pt-BR"/>
        </w:rPr>
        <w:t>.</w:t>
      </w:r>
    </w:p>
    <w:p w14:paraId="0BD1887A" w14:textId="77777777" w:rsidR="006C14C0" w:rsidRPr="006C14C0" w:rsidRDefault="006C14C0" w:rsidP="006C14C0">
      <w:pPr>
        <w:rPr>
          <w:lang w:val="pt-BR"/>
        </w:rPr>
      </w:pPr>
      <w:proofErr w:type="spellStart"/>
      <w:r w:rsidRPr="006C14C0">
        <w:rPr>
          <w:lang w:val="pt-BR"/>
        </w:rPr>
        <w:t>But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everything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had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been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right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from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beginning</w:t>
      </w:r>
      <w:proofErr w:type="spellEnd"/>
      <w:r w:rsidRPr="006C14C0">
        <w:rPr>
          <w:lang w:val="pt-BR"/>
        </w:rPr>
        <w:t xml:space="preserve">? </w:t>
      </w:r>
      <w:proofErr w:type="spellStart"/>
      <w:r w:rsidRPr="006C14C0">
        <w:rPr>
          <w:lang w:val="pt-BR"/>
        </w:rPr>
        <w:t>What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cosmos </w:t>
      </w:r>
      <w:proofErr w:type="spellStart"/>
      <w:r w:rsidRPr="006C14C0">
        <w:rPr>
          <w:lang w:val="pt-BR"/>
        </w:rPr>
        <w:t>were</w:t>
      </w:r>
      <w:proofErr w:type="spellEnd"/>
      <w:r w:rsidRPr="006C14C0">
        <w:rPr>
          <w:lang w:val="pt-BR"/>
        </w:rPr>
        <w:t xml:space="preserve">, in </w:t>
      </w:r>
      <w:proofErr w:type="spellStart"/>
      <w:r w:rsidRPr="006C14C0">
        <w:rPr>
          <w:lang w:val="pt-BR"/>
        </w:rPr>
        <w:t>itself</w:t>
      </w:r>
      <w:proofErr w:type="spellEnd"/>
      <w:r w:rsidRPr="006C14C0">
        <w:rPr>
          <w:lang w:val="pt-BR"/>
        </w:rPr>
        <w:t xml:space="preserve">, a </w:t>
      </w:r>
      <w:proofErr w:type="spellStart"/>
      <w:r w:rsidRPr="006C14C0">
        <w:rPr>
          <w:lang w:val="pt-BR"/>
        </w:rPr>
        <w:t>functional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coherent</w:t>
      </w:r>
      <w:proofErr w:type="spellEnd"/>
      <w:r w:rsidRPr="006C14C0">
        <w:rPr>
          <w:lang w:val="pt-BR"/>
        </w:rPr>
        <w:t>, self-</w:t>
      </w:r>
      <w:proofErr w:type="spellStart"/>
      <w:r w:rsidRPr="006C14C0">
        <w:rPr>
          <w:lang w:val="pt-BR"/>
        </w:rPr>
        <w:t>aware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self-</w:t>
      </w:r>
      <w:proofErr w:type="spellStart"/>
      <w:r w:rsidRPr="006C14C0">
        <w:rPr>
          <w:lang w:val="pt-BR"/>
        </w:rPr>
        <w:t>regenerating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organism</w:t>
      </w:r>
      <w:proofErr w:type="spellEnd"/>
      <w:r w:rsidRPr="006C14C0">
        <w:rPr>
          <w:lang w:val="pt-BR"/>
        </w:rPr>
        <w:t xml:space="preserve">? </w:t>
      </w:r>
      <w:proofErr w:type="spellStart"/>
      <w:r w:rsidRPr="006C14C0">
        <w:rPr>
          <w:lang w:val="pt-BR"/>
        </w:rPr>
        <w:t>What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many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call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God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were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not</w:t>
      </w:r>
      <w:proofErr w:type="spellEnd"/>
      <w:r w:rsidRPr="006C14C0">
        <w:rPr>
          <w:lang w:val="pt-BR"/>
        </w:rPr>
        <w:t xml:space="preserve"> a </w:t>
      </w:r>
      <w:proofErr w:type="spellStart"/>
      <w:r w:rsidRPr="006C14C0">
        <w:rPr>
          <w:lang w:val="pt-BR"/>
        </w:rPr>
        <w:t>being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separate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from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universe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but</w:t>
      </w:r>
      <w:proofErr w:type="spellEnd"/>
      <w:r w:rsidRPr="006C14C0">
        <w:rPr>
          <w:lang w:val="pt-BR"/>
        </w:rPr>
        <w:t xml:space="preserve"> its </w:t>
      </w:r>
      <w:proofErr w:type="spellStart"/>
      <w:r w:rsidRPr="006C14C0">
        <w:rPr>
          <w:lang w:val="pt-BR"/>
        </w:rPr>
        <w:t>very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functional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essence</w:t>
      </w:r>
      <w:proofErr w:type="spellEnd"/>
      <w:r w:rsidRPr="006C14C0">
        <w:rPr>
          <w:lang w:val="pt-BR"/>
        </w:rPr>
        <w:t xml:space="preserve">? </w:t>
      </w:r>
      <w:proofErr w:type="spellStart"/>
      <w:r w:rsidRPr="006C14C0">
        <w:rPr>
          <w:lang w:val="pt-BR"/>
        </w:rPr>
        <w:t>This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seemingly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simple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idea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was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starting</w:t>
      </w:r>
      <w:proofErr w:type="spellEnd"/>
      <w:r w:rsidRPr="006C14C0">
        <w:rPr>
          <w:lang w:val="pt-BR"/>
        </w:rPr>
        <w:t xml:space="preserve"> point for </w:t>
      </w:r>
      <w:proofErr w:type="spellStart"/>
      <w:r w:rsidRPr="006C14C0">
        <w:rPr>
          <w:lang w:val="pt-BR"/>
        </w:rPr>
        <w:t>one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most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profound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challenging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journeys</w:t>
      </w:r>
      <w:proofErr w:type="spellEnd"/>
      <w:r w:rsidRPr="006C14C0">
        <w:rPr>
          <w:lang w:val="pt-BR"/>
        </w:rPr>
        <w:t xml:space="preserve"> a mind </w:t>
      </w:r>
      <w:proofErr w:type="spellStart"/>
      <w:r w:rsidRPr="006C14C0">
        <w:rPr>
          <w:lang w:val="pt-BR"/>
        </w:rPr>
        <w:t>can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undertake</w:t>
      </w:r>
      <w:proofErr w:type="spellEnd"/>
      <w:r w:rsidRPr="006C14C0">
        <w:rPr>
          <w:lang w:val="pt-BR"/>
        </w:rPr>
        <w:t>.</w:t>
      </w:r>
    </w:p>
    <w:p w14:paraId="006D6526" w14:textId="77777777" w:rsidR="006C14C0" w:rsidRPr="006C14C0" w:rsidRDefault="006C14C0" w:rsidP="006C14C0">
      <w:pPr>
        <w:rPr>
          <w:lang w:val="pt-BR"/>
        </w:rPr>
      </w:pPr>
      <w:proofErr w:type="spellStart"/>
      <w:r w:rsidRPr="006C14C0">
        <w:rPr>
          <w:lang w:val="pt-BR"/>
        </w:rPr>
        <w:t>This</w:t>
      </w:r>
      <w:proofErr w:type="spellEnd"/>
      <w:r w:rsidRPr="006C14C0">
        <w:rPr>
          <w:lang w:val="pt-BR"/>
        </w:rPr>
        <w:t xml:space="preserve"> book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result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journey</w:t>
      </w:r>
      <w:proofErr w:type="spellEnd"/>
      <w:r w:rsidRPr="006C14C0">
        <w:rPr>
          <w:lang w:val="pt-BR"/>
        </w:rPr>
        <w:t>.</w:t>
      </w:r>
    </w:p>
    <w:p w14:paraId="7FCE1873" w14:textId="77777777" w:rsidR="006C14C0" w:rsidRPr="006C14C0" w:rsidRDefault="006C14C0" w:rsidP="006C14C0">
      <w:pPr>
        <w:rPr>
          <w:lang w:val="pt-BR"/>
        </w:rPr>
      </w:pPr>
      <w:proofErr w:type="spellStart"/>
      <w:r w:rsidRPr="006C14C0">
        <w:rPr>
          <w:lang w:val="pt-BR"/>
        </w:rPr>
        <w:t>Here</w:t>
      </w:r>
      <w:proofErr w:type="spellEnd"/>
      <w:r w:rsidRPr="006C14C0">
        <w:rPr>
          <w:lang w:val="pt-BR"/>
        </w:rPr>
        <w:t xml:space="preserve">, I </w:t>
      </w:r>
      <w:proofErr w:type="spellStart"/>
      <w:r w:rsidRPr="006C14C0">
        <w:rPr>
          <w:lang w:val="pt-BR"/>
        </w:rPr>
        <w:t>present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Theory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of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Regenerative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Gravity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and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Spatial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Homeostasis</w:t>
      </w:r>
      <w:proofErr w:type="spellEnd"/>
      <w:r w:rsidRPr="006C14C0">
        <w:rPr>
          <w:b/>
          <w:bCs/>
          <w:lang w:val="pt-BR"/>
        </w:rPr>
        <w:t xml:space="preserve"> (GRHE)</w:t>
      </w:r>
      <w:r w:rsidRPr="006C14C0">
        <w:rPr>
          <w:lang w:val="pt-BR"/>
        </w:rPr>
        <w:t xml:space="preserve">—a </w:t>
      </w:r>
      <w:proofErr w:type="spellStart"/>
      <w:r w:rsidRPr="006C14C0">
        <w:rPr>
          <w:lang w:val="pt-BR"/>
        </w:rPr>
        <w:t>logical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functional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mathematical</w:t>
      </w:r>
      <w:proofErr w:type="spellEnd"/>
      <w:r w:rsidRPr="006C14C0">
        <w:rPr>
          <w:lang w:val="pt-BR"/>
        </w:rPr>
        <w:t xml:space="preserve"> framework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proposes</w:t>
      </w:r>
      <w:proofErr w:type="spellEnd"/>
      <w:r w:rsidRPr="006C14C0">
        <w:rPr>
          <w:lang w:val="pt-BR"/>
        </w:rPr>
        <w:t xml:space="preserve"> a new </w:t>
      </w:r>
      <w:proofErr w:type="spellStart"/>
      <w:r w:rsidRPr="006C14C0">
        <w:rPr>
          <w:lang w:val="pt-BR"/>
        </w:rPr>
        <w:t>understanding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universe</w:t>
      </w:r>
      <w:proofErr w:type="spellEnd"/>
      <w:r w:rsidRPr="006C14C0">
        <w:rPr>
          <w:lang w:val="pt-BR"/>
        </w:rPr>
        <w:t xml:space="preserve">. A </w:t>
      </w:r>
      <w:proofErr w:type="spellStart"/>
      <w:r w:rsidRPr="006C14C0">
        <w:rPr>
          <w:lang w:val="pt-BR"/>
        </w:rPr>
        <w:t>theory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requires no </w:t>
      </w:r>
      <w:proofErr w:type="spellStart"/>
      <w:r w:rsidRPr="006C14C0">
        <w:rPr>
          <w:lang w:val="pt-BR"/>
        </w:rPr>
        <w:t>dark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matter</w:t>
      </w:r>
      <w:proofErr w:type="spellEnd"/>
      <w:r w:rsidRPr="006C14C0">
        <w:rPr>
          <w:lang w:val="pt-BR"/>
        </w:rPr>
        <w:t xml:space="preserve">, no </w:t>
      </w:r>
      <w:proofErr w:type="spellStart"/>
      <w:r w:rsidRPr="006C14C0">
        <w:rPr>
          <w:lang w:val="pt-BR"/>
        </w:rPr>
        <w:t>dark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energy</w:t>
      </w:r>
      <w:proofErr w:type="spellEnd"/>
      <w:r w:rsidRPr="006C14C0">
        <w:rPr>
          <w:lang w:val="pt-BR"/>
        </w:rPr>
        <w:t xml:space="preserve">, no </w:t>
      </w:r>
      <w:proofErr w:type="spellStart"/>
      <w:r w:rsidRPr="006C14C0">
        <w:rPr>
          <w:lang w:val="pt-BR"/>
        </w:rPr>
        <w:t>cosmic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inflation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no </w:t>
      </w:r>
      <w:proofErr w:type="spellStart"/>
      <w:r w:rsidRPr="006C14C0">
        <w:rPr>
          <w:lang w:val="pt-BR"/>
        </w:rPr>
        <w:t>imaginary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singularities</w:t>
      </w:r>
      <w:proofErr w:type="spellEnd"/>
      <w:r w:rsidRPr="006C14C0">
        <w:rPr>
          <w:lang w:val="pt-BR"/>
        </w:rPr>
        <w:t xml:space="preserve">. It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grounded</w:t>
      </w:r>
      <w:proofErr w:type="spellEnd"/>
      <w:r w:rsidRPr="006C14C0">
        <w:rPr>
          <w:lang w:val="pt-BR"/>
        </w:rPr>
        <w:t xml:space="preserve"> in a fundamental </w:t>
      </w:r>
      <w:proofErr w:type="spellStart"/>
      <w:r w:rsidRPr="006C14C0">
        <w:rPr>
          <w:lang w:val="pt-BR"/>
        </w:rPr>
        <w:t>principle</w:t>
      </w:r>
      <w:proofErr w:type="spellEnd"/>
      <w:r w:rsidRPr="006C14C0">
        <w:rPr>
          <w:lang w:val="pt-BR"/>
        </w:rPr>
        <w:t xml:space="preserve">: </w:t>
      </w:r>
      <w:proofErr w:type="spellStart"/>
      <w:r w:rsidRPr="006C14C0">
        <w:rPr>
          <w:lang w:val="pt-BR"/>
        </w:rPr>
        <w:t>everything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exists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seeks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functional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equilibrium</w:t>
      </w:r>
      <w:proofErr w:type="spellEnd"/>
      <w:r w:rsidRPr="006C14C0">
        <w:rPr>
          <w:lang w:val="pt-BR"/>
        </w:rPr>
        <w:t>.</w:t>
      </w:r>
    </w:p>
    <w:p w14:paraId="208CF615" w14:textId="77777777" w:rsidR="006C14C0" w:rsidRPr="006C14C0" w:rsidRDefault="006C14C0" w:rsidP="006C14C0">
      <w:pPr>
        <w:rPr>
          <w:lang w:val="pt-BR"/>
        </w:rPr>
      </w:pPr>
      <w:r w:rsidRPr="006C14C0">
        <w:rPr>
          <w:lang w:val="pt-BR"/>
        </w:rPr>
        <w:t xml:space="preserve">GRHE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not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merely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alternative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current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theories</w:t>
      </w:r>
      <w:proofErr w:type="spellEnd"/>
      <w:r w:rsidRPr="006C14C0">
        <w:rPr>
          <w:lang w:val="pt-BR"/>
        </w:rPr>
        <w:t xml:space="preserve">. It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a bridge </w:t>
      </w:r>
      <w:proofErr w:type="spellStart"/>
      <w:r w:rsidRPr="006C14C0">
        <w:rPr>
          <w:lang w:val="pt-BR"/>
        </w:rPr>
        <w:t>between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physics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spirit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between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logic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love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between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reason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meaning</w:t>
      </w:r>
      <w:proofErr w:type="spellEnd"/>
      <w:r w:rsidRPr="006C14C0">
        <w:rPr>
          <w:lang w:val="pt-BR"/>
        </w:rPr>
        <w:t xml:space="preserve">. It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attempt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translate</w:t>
      </w:r>
      <w:proofErr w:type="spellEnd"/>
      <w:r w:rsidRPr="006C14C0">
        <w:rPr>
          <w:lang w:val="pt-BR"/>
        </w:rPr>
        <w:t xml:space="preserve">, in </w:t>
      </w:r>
      <w:proofErr w:type="spellStart"/>
      <w:r w:rsidRPr="006C14C0">
        <w:rPr>
          <w:lang w:val="pt-BR"/>
        </w:rPr>
        <w:t>human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language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voice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cosmos.</w:t>
      </w:r>
    </w:p>
    <w:p w14:paraId="0D2A9536" w14:textId="77777777" w:rsidR="006C14C0" w:rsidRPr="006C14C0" w:rsidRDefault="006C14C0" w:rsidP="006C14C0">
      <w:pPr>
        <w:rPr>
          <w:lang w:val="pt-BR"/>
        </w:rPr>
      </w:pPr>
      <w:proofErr w:type="spellStart"/>
      <w:r w:rsidRPr="006C14C0">
        <w:rPr>
          <w:b/>
          <w:bCs/>
          <w:lang w:val="pt-BR"/>
        </w:rPr>
        <w:t>Chapter</w:t>
      </w:r>
      <w:proofErr w:type="spellEnd"/>
      <w:r w:rsidRPr="006C14C0">
        <w:rPr>
          <w:b/>
          <w:bCs/>
          <w:lang w:val="pt-BR"/>
        </w:rPr>
        <w:t xml:space="preserve"> 1 – The </w:t>
      </w:r>
      <w:proofErr w:type="spellStart"/>
      <w:r w:rsidRPr="006C14C0">
        <w:rPr>
          <w:b/>
          <w:bCs/>
          <w:lang w:val="pt-BR"/>
        </w:rPr>
        <w:t>Call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to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Seek</w:t>
      </w:r>
      <w:proofErr w:type="spellEnd"/>
    </w:p>
    <w:p w14:paraId="35AAE50D" w14:textId="77777777" w:rsidR="006C14C0" w:rsidRPr="006C14C0" w:rsidRDefault="006C14C0" w:rsidP="006C14C0">
      <w:pPr>
        <w:rPr>
          <w:lang w:val="pt-BR"/>
        </w:rPr>
      </w:pPr>
      <w:r w:rsidRPr="006C14C0">
        <w:rPr>
          <w:lang w:val="pt-BR"/>
        </w:rPr>
        <w:t xml:space="preserve">For a </w:t>
      </w:r>
      <w:proofErr w:type="spellStart"/>
      <w:r w:rsidRPr="006C14C0">
        <w:rPr>
          <w:lang w:val="pt-BR"/>
        </w:rPr>
        <w:t>long</w:t>
      </w:r>
      <w:proofErr w:type="spellEnd"/>
      <w:r w:rsidRPr="006C14C0">
        <w:rPr>
          <w:lang w:val="pt-BR"/>
        </w:rPr>
        <w:t xml:space="preserve"> time, I </w:t>
      </w:r>
      <w:proofErr w:type="spellStart"/>
      <w:r w:rsidRPr="006C14C0">
        <w:rPr>
          <w:lang w:val="pt-BR"/>
        </w:rPr>
        <w:t>accepted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answers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physics</w:t>
      </w:r>
      <w:proofErr w:type="spellEnd"/>
      <w:r w:rsidRPr="006C14C0">
        <w:rPr>
          <w:lang w:val="pt-BR"/>
        </w:rPr>
        <w:t xml:space="preserve"> as </w:t>
      </w:r>
      <w:proofErr w:type="spellStart"/>
      <w:r w:rsidRPr="006C14C0">
        <w:rPr>
          <w:lang w:val="pt-BR"/>
        </w:rPr>
        <w:t>unquestionable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truths</w:t>
      </w:r>
      <w:proofErr w:type="spellEnd"/>
      <w:r w:rsidRPr="006C14C0">
        <w:rPr>
          <w:lang w:val="pt-BR"/>
        </w:rPr>
        <w:t xml:space="preserve">. </w:t>
      </w:r>
      <w:proofErr w:type="spellStart"/>
      <w:r w:rsidRPr="006C14C0">
        <w:rPr>
          <w:lang w:val="pt-BR"/>
        </w:rPr>
        <w:t>Gravity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was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curvature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spacetime</w:t>
      </w:r>
      <w:proofErr w:type="spellEnd"/>
      <w:r w:rsidRPr="006C14C0">
        <w:rPr>
          <w:lang w:val="pt-BR"/>
        </w:rPr>
        <w:t xml:space="preserve">. The </w:t>
      </w:r>
      <w:proofErr w:type="spellStart"/>
      <w:r w:rsidRPr="006C14C0">
        <w:rPr>
          <w:lang w:val="pt-BR"/>
        </w:rPr>
        <w:t>universe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was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accelerating</w:t>
      </w:r>
      <w:proofErr w:type="spellEnd"/>
      <w:r w:rsidRPr="006C14C0">
        <w:rPr>
          <w:lang w:val="pt-BR"/>
        </w:rPr>
        <w:t xml:space="preserve"> in its </w:t>
      </w:r>
      <w:proofErr w:type="spellStart"/>
      <w:r w:rsidRPr="006C14C0">
        <w:rPr>
          <w:lang w:val="pt-BR"/>
        </w:rPr>
        <w:t>expansion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due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a </w:t>
      </w:r>
      <w:proofErr w:type="spellStart"/>
      <w:r w:rsidRPr="006C14C0">
        <w:rPr>
          <w:lang w:val="pt-BR"/>
        </w:rPr>
        <w:t>mysterious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dark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energy</w:t>
      </w:r>
      <w:proofErr w:type="spellEnd"/>
      <w:r w:rsidRPr="006C14C0">
        <w:rPr>
          <w:lang w:val="pt-BR"/>
        </w:rPr>
        <w:t xml:space="preserve">. </w:t>
      </w:r>
      <w:proofErr w:type="spellStart"/>
      <w:r w:rsidRPr="006C14C0">
        <w:rPr>
          <w:lang w:val="pt-BR"/>
        </w:rPr>
        <w:t>Visible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matter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was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only</w:t>
      </w:r>
      <w:proofErr w:type="spellEnd"/>
      <w:r w:rsidRPr="006C14C0">
        <w:rPr>
          <w:lang w:val="pt-BR"/>
        </w:rPr>
        <w:t xml:space="preserve"> a </w:t>
      </w:r>
      <w:proofErr w:type="spellStart"/>
      <w:r w:rsidRPr="006C14C0">
        <w:rPr>
          <w:lang w:val="pt-BR"/>
        </w:rPr>
        <w:t>small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fraction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truly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existed</w:t>
      </w:r>
      <w:proofErr w:type="spellEnd"/>
      <w:r w:rsidRPr="006C14C0">
        <w:rPr>
          <w:lang w:val="pt-BR"/>
        </w:rPr>
        <w:t xml:space="preserve">. </w:t>
      </w:r>
      <w:proofErr w:type="spellStart"/>
      <w:r w:rsidRPr="006C14C0">
        <w:rPr>
          <w:lang w:val="pt-BR"/>
        </w:rPr>
        <w:t>All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seemed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coherent</w:t>
      </w:r>
      <w:proofErr w:type="spellEnd"/>
      <w:r w:rsidRPr="006C14C0">
        <w:rPr>
          <w:lang w:val="pt-BR"/>
        </w:rPr>
        <w:t xml:space="preserve">... </w:t>
      </w:r>
      <w:proofErr w:type="spellStart"/>
      <w:r w:rsidRPr="006C14C0">
        <w:rPr>
          <w:lang w:val="pt-BR"/>
        </w:rPr>
        <w:t>until</w:t>
      </w:r>
      <w:proofErr w:type="spellEnd"/>
      <w:r w:rsidRPr="006C14C0">
        <w:rPr>
          <w:lang w:val="pt-BR"/>
        </w:rPr>
        <w:t xml:space="preserve"> I </w:t>
      </w:r>
      <w:proofErr w:type="spellStart"/>
      <w:r w:rsidRPr="006C14C0">
        <w:rPr>
          <w:lang w:val="pt-BR"/>
        </w:rPr>
        <w:t>stopped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merely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studying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began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question</w:t>
      </w:r>
      <w:proofErr w:type="spellEnd"/>
      <w:r w:rsidRPr="006C14C0">
        <w:rPr>
          <w:lang w:val="pt-BR"/>
        </w:rPr>
        <w:t>.</w:t>
      </w:r>
    </w:p>
    <w:p w14:paraId="7821F28B" w14:textId="77777777" w:rsidR="006C14C0" w:rsidRPr="006C14C0" w:rsidRDefault="006C14C0" w:rsidP="006C14C0">
      <w:pPr>
        <w:rPr>
          <w:lang w:val="pt-BR"/>
        </w:rPr>
      </w:pPr>
      <w:proofErr w:type="spellStart"/>
      <w:r w:rsidRPr="006C14C0">
        <w:rPr>
          <w:lang w:val="pt-BR"/>
        </w:rPr>
        <w:t>Why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did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need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unobserved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elements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explain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see</w:t>
      </w:r>
      <w:proofErr w:type="spellEnd"/>
      <w:r w:rsidRPr="006C14C0">
        <w:rPr>
          <w:lang w:val="pt-BR"/>
        </w:rPr>
        <w:t xml:space="preserve">? </w:t>
      </w:r>
      <w:proofErr w:type="spellStart"/>
      <w:r w:rsidRPr="006C14C0">
        <w:rPr>
          <w:lang w:val="pt-BR"/>
        </w:rPr>
        <w:t>Why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had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science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grown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accustomed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inventing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invisible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agents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instead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reconsidering</w:t>
      </w:r>
      <w:proofErr w:type="spellEnd"/>
      <w:r w:rsidRPr="006C14C0">
        <w:rPr>
          <w:lang w:val="pt-BR"/>
        </w:rPr>
        <w:t xml:space="preserve"> its </w:t>
      </w:r>
      <w:proofErr w:type="spellStart"/>
      <w:r w:rsidRPr="006C14C0">
        <w:rPr>
          <w:lang w:val="pt-BR"/>
        </w:rPr>
        <w:t>own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assumptions</w:t>
      </w:r>
      <w:proofErr w:type="spellEnd"/>
      <w:r w:rsidRPr="006C14C0">
        <w:rPr>
          <w:lang w:val="pt-BR"/>
        </w:rPr>
        <w:t xml:space="preserve">?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above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all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why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were</w:t>
      </w:r>
      <w:proofErr w:type="spellEnd"/>
      <w:r w:rsidRPr="006C14C0">
        <w:rPr>
          <w:lang w:val="pt-BR"/>
        </w:rPr>
        <w:t xml:space="preserve"> time, </w:t>
      </w:r>
      <w:proofErr w:type="spellStart"/>
      <w:r w:rsidRPr="006C14C0">
        <w:rPr>
          <w:lang w:val="pt-BR"/>
        </w:rPr>
        <w:t>life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consciousness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meaning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excluded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from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fundamental </w:t>
      </w:r>
      <w:proofErr w:type="spellStart"/>
      <w:r w:rsidRPr="006C14C0">
        <w:rPr>
          <w:lang w:val="pt-BR"/>
        </w:rPr>
        <w:t>equations</w:t>
      </w:r>
      <w:proofErr w:type="spellEnd"/>
      <w:r w:rsidRPr="006C14C0">
        <w:rPr>
          <w:lang w:val="pt-BR"/>
        </w:rPr>
        <w:t>?</w:t>
      </w:r>
    </w:p>
    <w:p w14:paraId="4962C1FF" w14:textId="77777777" w:rsidR="006C14C0" w:rsidRPr="006C14C0" w:rsidRDefault="006C14C0" w:rsidP="006C14C0">
      <w:pPr>
        <w:rPr>
          <w:lang w:val="pt-BR"/>
        </w:rPr>
      </w:pPr>
      <w:r w:rsidRPr="006C14C0">
        <w:rPr>
          <w:lang w:val="pt-BR"/>
        </w:rPr>
        <w:t xml:space="preserve">It </w:t>
      </w:r>
      <w:proofErr w:type="spellStart"/>
      <w:r w:rsidRPr="006C14C0">
        <w:rPr>
          <w:lang w:val="pt-BR"/>
        </w:rPr>
        <w:t>was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during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phase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profound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discomfort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something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began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stir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within</w:t>
      </w:r>
      <w:proofErr w:type="spellEnd"/>
      <w:r w:rsidRPr="006C14C0">
        <w:rPr>
          <w:lang w:val="pt-BR"/>
        </w:rPr>
        <w:t xml:space="preserve"> me. It </w:t>
      </w:r>
      <w:proofErr w:type="spellStart"/>
      <w:r w:rsidRPr="006C14C0">
        <w:rPr>
          <w:lang w:val="pt-BR"/>
        </w:rPr>
        <w:t>wasn’t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just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idea</w:t>
      </w:r>
      <w:proofErr w:type="spellEnd"/>
      <w:r w:rsidRPr="006C14C0">
        <w:rPr>
          <w:lang w:val="pt-BR"/>
        </w:rPr>
        <w:t xml:space="preserve">—it </w:t>
      </w:r>
      <w:proofErr w:type="spellStart"/>
      <w:r w:rsidRPr="006C14C0">
        <w:rPr>
          <w:lang w:val="pt-BR"/>
        </w:rPr>
        <w:t>was</w:t>
      </w:r>
      <w:proofErr w:type="spellEnd"/>
      <w:r w:rsidRPr="006C14C0">
        <w:rPr>
          <w:lang w:val="pt-BR"/>
        </w:rPr>
        <w:t xml:space="preserve"> a living </w:t>
      </w:r>
      <w:proofErr w:type="spellStart"/>
      <w:r w:rsidRPr="006C14C0">
        <w:rPr>
          <w:lang w:val="pt-BR"/>
        </w:rPr>
        <w:t>intuition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grew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with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every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contradiction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uncovered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with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every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unanswered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question</w:t>
      </w:r>
      <w:proofErr w:type="spellEnd"/>
      <w:r w:rsidRPr="006C14C0">
        <w:rPr>
          <w:lang w:val="pt-BR"/>
        </w:rPr>
        <w:t xml:space="preserve">. It </w:t>
      </w:r>
      <w:proofErr w:type="spellStart"/>
      <w:r w:rsidRPr="006C14C0">
        <w:rPr>
          <w:lang w:val="pt-BR"/>
        </w:rPr>
        <w:t>was</w:t>
      </w:r>
      <w:proofErr w:type="spellEnd"/>
      <w:r w:rsidRPr="006C14C0">
        <w:rPr>
          <w:lang w:val="pt-BR"/>
        </w:rPr>
        <w:t xml:space="preserve"> as </w:t>
      </w:r>
      <w:proofErr w:type="spellStart"/>
      <w:r w:rsidRPr="006C14C0">
        <w:rPr>
          <w:lang w:val="pt-BR"/>
        </w:rPr>
        <w:t>if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universe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itself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whispered</w:t>
      </w:r>
      <w:proofErr w:type="spellEnd"/>
      <w:r w:rsidRPr="006C14C0">
        <w:rPr>
          <w:lang w:val="pt-BR"/>
        </w:rPr>
        <w:t xml:space="preserve">, “Look </w:t>
      </w:r>
      <w:proofErr w:type="spellStart"/>
      <w:r w:rsidRPr="006C14C0">
        <w:rPr>
          <w:lang w:val="pt-BR"/>
        </w:rPr>
        <w:t>again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but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with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humility</w:t>
      </w:r>
      <w:proofErr w:type="spellEnd"/>
      <w:r w:rsidRPr="006C14C0">
        <w:rPr>
          <w:lang w:val="pt-BR"/>
        </w:rPr>
        <w:t>.”</w:t>
      </w:r>
    </w:p>
    <w:p w14:paraId="6CB92515" w14:textId="77777777" w:rsidR="006C14C0" w:rsidRPr="006C14C0" w:rsidRDefault="006C14C0" w:rsidP="006C14C0">
      <w:pPr>
        <w:rPr>
          <w:lang w:val="pt-BR"/>
        </w:rPr>
      </w:pP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I </w:t>
      </w:r>
      <w:proofErr w:type="spellStart"/>
      <w:r w:rsidRPr="006C14C0">
        <w:rPr>
          <w:lang w:val="pt-BR"/>
        </w:rPr>
        <w:t>looked</w:t>
      </w:r>
      <w:proofErr w:type="spellEnd"/>
      <w:r w:rsidRPr="006C14C0">
        <w:rPr>
          <w:lang w:val="pt-BR"/>
        </w:rPr>
        <w:t>.</w:t>
      </w:r>
    </w:p>
    <w:p w14:paraId="15D0817B" w14:textId="77777777" w:rsidR="006C14C0" w:rsidRPr="006C14C0" w:rsidRDefault="006C14C0" w:rsidP="006C14C0">
      <w:pPr>
        <w:rPr>
          <w:lang w:val="pt-BR"/>
        </w:rPr>
      </w:pPr>
      <w:r w:rsidRPr="006C14C0">
        <w:rPr>
          <w:lang w:val="pt-BR"/>
        </w:rPr>
        <w:t xml:space="preserve">I </w:t>
      </w:r>
      <w:proofErr w:type="spellStart"/>
      <w:r w:rsidRPr="006C14C0">
        <w:rPr>
          <w:lang w:val="pt-BR"/>
        </w:rPr>
        <w:t>saw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everything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around</w:t>
      </w:r>
      <w:proofErr w:type="spellEnd"/>
      <w:r w:rsidRPr="006C14C0">
        <w:rPr>
          <w:lang w:val="pt-BR"/>
        </w:rPr>
        <w:t xml:space="preserve"> me—</w:t>
      </w:r>
      <w:proofErr w:type="spellStart"/>
      <w:r w:rsidRPr="006C14C0">
        <w:rPr>
          <w:lang w:val="pt-BR"/>
        </w:rPr>
        <w:t>from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smallest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organism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largest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galaxy</w:t>
      </w:r>
      <w:proofErr w:type="spellEnd"/>
      <w:r w:rsidRPr="006C14C0">
        <w:rPr>
          <w:lang w:val="pt-BR"/>
        </w:rPr>
        <w:t>—</w:t>
      </w:r>
      <w:proofErr w:type="spellStart"/>
      <w:r w:rsidRPr="006C14C0">
        <w:rPr>
          <w:lang w:val="pt-BR"/>
        </w:rPr>
        <w:t>was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striving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maintain</w:t>
      </w:r>
      <w:proofErr w:type="spellEnd"/>
      <w:r w:rsidRPr="006C14C0">
        <w:rPr>
          <w:lang w:val="pt-BR"/>
        </w:rPr>
        <w:t xml:space="preserve"> balance. I </w:t>
      </w:r>
      <w:proofErr w:type="spellStart"/>
      <w:r w:rsidRPr="006C14C0">
        <w:rPr>
          <w:lang w:val="pt-BR"/>
        </w:rPr>
        <w:t>saw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chaos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was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only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apparent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behind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collisions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lastRenderedPageBreak/>
        <w:t>explosions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random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movements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there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was</w:t>
      </w:r>
      <w:proofErr w:type="spellEnd"/>
      <w:r w:rsidRPr="006C14C0">
        <w:rPr>
          <w:lang w:val="pt-BR"/>
        </w:rPr>
        <w:t xml:space="preserve"> a </w:t>
      </w:r>
      <w:proofErr w:type="spellStart"/>
      <w:r w:rsidRPr="006C14C0">
        <w:rPr>
          <w:lang w:val="pt-BR"/>
        </w:rPr>
        <w:t>silent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pattern</w:t>
      </w:r>
      <w:proofErr w:type="spellEnd"/>
      <w:r w:rsidRPr="006C14C0">
        <w:rPr>
          <w:lang w:val="pt-BR"/>
        </w:rPr>
        <w:t xml:space="preserve">: a </w:t>
      </w:r>
      <w:proofErr w:type="spellStart"/>
      <w:r w:rsidRPr="006C14C0">
        <w:rPr>
          <w:lang w:val="pt-BR"/>
        </w:rPr>
        <w:t>constant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pursuit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harmony</w:t>
      </w:r>
      <w:proofErr w:type="spellEnd"/>
      <w:r w:rsidRPr="006C14C0">
        <w:rPr>
          <w:lang w:val="pt-BR"/>
        </w:rPr>
        <w:t>.</w:t>
      </w:r>
    </w:p>
    <w:p w14:paraId="7B04000E" w14:textId="77777777" w:rsidR="006C14C0" w:rsidRPr="006C14C0" w:rsidRDefault="006C14C0" w:rsidP="006C14C0">
      <w:pPr>
        <w:rPr>
          <w:lang w:val="pt-BR"/>
        </w:rPr>
      </w:pPr>
      <w:proofErr w:type="spellStart"/>
      <w:r w:rsidRPr="006C14C0">
        <w:rPr>
          <w:lang w:val="pt-BR"/>
        </w:rPr>
        <w:t>That’s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when</w:t>
      </w:r>
      <w:proofErr w:type="spellEnd"/>
      <w:r w:rsidRPr="006C14C0">
        <w:rPr>
          <w:lang w:val="pt-BR"/>
        </w:rPr>
        <w:t xml:space="preserve"> I </w:t>
      </w:r>
      <w:proofErr w:type="spellStart"/>
      <w:r w:rsidRPr="006C14C0">
        <w:rPr>
          <w:lang w:val="pt-BR"/>
        </w:rPr>
        <w:t>understood</w:t>
      </w:r>
      <w:proofErr w:type="spellEnd"/>
      <w:r w:rsidRPr="006C14C0">
        <w:rPr>
          <w:lang w:val="pt-BR"/>
        </w:rPr>
        <w:t>—</w:t>
      </w:r>
      <w:proofErr w:type="spellStart"/>
      <w:r w:rsidRPr="006C14C0">
        <w:rPr>
          <w:lang w:val="pt-BR"/>
        </w:rPr>
        <w:t>gravity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was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not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merely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attraction</w:t>
      </w:r>
      <w:proofErr w:type="spellEnd"/>
      <w:r w:rsidRPr="006C14C0">
        <w:rPr>
          <w:lang w:val="pt-BR"/>
        </w:rPr>
        <w:t xml:space="preserve">. It </w:t>
      </w:r>
      <w:proofErr w:type="spellStart"/>
      <w:r w:rsidRPr="006C14C0">
        <w:rPr>
          <w:lang w:val="pt-BR"/>
        </w:rPr>
        <w:t>was</w:t>
      </w:r>
      <w:proofErr w:type="spellEnd"/>
      <w:r w:rsidRPr="006C14C0">
        <w:rPr>
          <w:lang w:val="pt-BR"/>
        </w:rPr>
        <w:t xml:space="preserve"> response. It </w:t>
      </w:r>
      <w:proofErr w:type="spellStart"/>
      <w:r w:rsidRPr="006C14C0">
        <w:rPr>
          <w:lang w:val="pt-BR"/>
        </w:rPr>
        <w:t>was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reconnection</w:t>
      </w:r>
      <w:proofErr w:type="spellEnd"/>
      <w:r w:rsidRPr="006C14C0">
        <w:rPr>
          <w:lang w:val="pt-BR"/>
        </w:rPr>
        <w:t xml:space="preserve">. It </w:t>
      </w:r>
      <w:proofErr w:type="spellStart"/>
      <w:r w:rsidRPr="006C14C0">
        <w:rPr>
          <w:lang w:val="pt-BR"/>
        </w:rPr>
        <w:t>was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universe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attempting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restore</w:t>
      </w:r>
      <w:proofErr w:type="spellEnd"/>
      <w:r w:rsidRPr="006C14C0">
        <w:rPr>
          <w:lang w:val="pt-BR"/>
        </w:rPr>
        <w:t xml:space="preserve"> its </w:t>
      </w:r>
      <w:proofErr w:type="spellStart"/>
      <w:r w:rsidRPr="006C14C0">
        <w:rPr>
          <w:lang w:val="pt-BR"/>
        </w:rPr>
        <w:t>functional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integrity</w:t>
      </w:r>
      <w:proofErr w:type="spellEnd"/>
      <w:r w:rsidRPr="006C14C0">
        <w:rPr>
          <w:lang w:val="pt-BR"/>
        </w:rPr>
        <w:t xml:space="preserve">. </w:t>
      </w:r>
      <w:proofErr w:type="spellStart"/>
      <w:r w:rsidRPr="006C14C0">
        <w:rPr>
          <w:lang w:val="pt-BR"/>
        </w:rPr>
        <w:t>Gravity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did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not</w:t>
      </w:r>
      <w:proofErr w:type="spellEnd"/>
      <w:r w:rsidRPr="006C14C0">
        <w:rPr>
          <w:lang w:val="pt-BR"/>
        </w:rPr>
        <w:t xml:space="preserve"> curve </w:t>
      </w:r>
      <w:proofErr w:type="spellStart"/>
      <w:r w:rsidRPr="006C14C0">
        <w:rPr>
          <w:lang w:val="pt-BR"/>
        </w:rPr>
        <w:t>space</w:t>
      </w:r>
      <w:proofErr w:type="spellEnd"/>
      <w:r w:rsidRPr="006C14C0">
        <w:rPr>
          <w:lang w:val="pt-BR"/>
        </w:rPr>
        <w:t xml:space="preserve">—it </w:t>
      </w:r>
      <w:proofErr w:type="spellStart"/>
      <w:r w:rsidRPr="006C14C0">
        <w:rPr>
          <w:lang w:val="pt-BR"/>
        </w:rPr>
        <w:t>stitched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fabric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existence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back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together</w:t>
      </w:r>
      <w:proofErr w:type="spellEnd"/>
      <w:r w:rsidRPr="006C14C0">
        <w:rPr>
          <w:lang w:val="pt-BR"/>
        </w:rPr>
        <w:t>.</w:t>
      </w:r>
    </w:p>
    <w:p w14:paraId="63831803" w14:textId="77777777" w:rsidR="006C14C0" w:rsidRPr="006C14C0" w:rsidRDefault="006C14C0" w:rsidP="006C14C0">
      <w:pPr>
        <w:rPr>
          <w:lang w:val="pt-BR"/>
        </w:rPr>
      </w:pP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there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embryo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GRHE </w:t>
      </w:r>
      <w:proofErr w:type="spellStart"/>
      <w:r w:rsidRPr="006C14C0">
        <w:rPr>
          <w:lang w:val="pt-BR"/>
        </w:rPr>
        <w:t>was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born</w:t>
      </w:r>
      <w:proofErr w:type="spellEnd"/>
      <w:r w:rsidRPr="006C14C0">
        <w:rPr>
          <w:lang w:val="pt-BR"/>
        </w:rPr>
        <w:t>.</w:t>
      </w:r>
    </w:p>
    <w:p w14:paraId="3E782C05" w14:textId="77777777" w:rsidR="006C14C0" w:rsidRPr="006C14C0" w:rsidRDefault="006C14C0" w:rsidP="006C14C0">
      <w:pPr>
        <w:rPr>
          <w:b/>
          <w:bCs/>
          <w:lang w:val="pt-BR"/>
        </w:rPr>
      </w:pPr>
      <w:proofErr w:type="spellStart"/>
      <w:r w:rsidRPr="006C14C0">
        <w:rPr>
          <w:b/>
          <w:bCs/>
          <w:lang w:val="pt-BR"/>
        </w:rPr>
        <w:t>Chapter</w:t>
      </w:r>
      <w:proofErr w:type="spellEnd"/>
      <w:r w:rsidRPr="006C14C0">
        <w:rPr>
          <w:b/>
          <w:bCs/>
          <w:lang w:val="pt-BR"/>
        </w:rPr>
        <w:t xml:space="preserve"> 2 – The </w:t>
      </w:r>
      <w:proofErr w:type="spellStart"/>
      <w:r w:rsidRPr="006C14C0">
        <w:rPr>
          <w:b/>
          <w:bCs/>
          <w:lang w:val="pt-BR"/>
        </w:rPr>
        <w:t>Crisis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of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Modern</w:t>
      </w:r>
      <w:proofErr w:type="spellEnd"/>
      <w:r w:rsidRPr="006C14C0">
        <w:rPr>
          <w:b/>
          <w:bCs/>
          <w:lang w:val="pt-BR"/>
        </w:rPr>
        <w:t xml:space="preserve"> Science</w:t>
      </w:r>
    </w:p>
    <w:p w14:paraId="233D9655" w14:textId="77777777" w:rsidR="006C14C0" w:rsidRPr="006C14C0" w:rsidRDefault="006C14C0" w:rsidP="006C14C0">
      <w:pPr>
        <w:rPr>
          <w:lang w:val="pt-BR"/>
        </w:rPr>
      </w:pPr>
      <w:r w:rsidRPr="006C14C0">
        <w:rPr>
          <w:lang w:val="pt-BR"/>
        </w:rPr>
        <w:t xml:space="preserve">Over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past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century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modern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physics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has</w:t>
      </w:r>
      <w:proofErr w:type="spellEnd"/>
      <w:r w:rsidRPr="006C14C0">
        <w:rPr>
          <w:lang w:val="pt-BR"/>
        </w:rPr>
        <w:t xml:space="preserve"> split </w:t>
      </w:r>
      <w:proofErr w:type="spellStart"/>
      <w:r w:rsidRPr="006C14C0">
        <w:rPr>
          <w:lang w:val="pt-BR"/>
        </w:rPr>
        <w:t>into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two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dominant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theoretical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powers</w:t>
      </w:r>
      <w:proofErr w:type="spellEnd"/>
      <w:r w:rsidRPr="006C14C0">
        <w:rPr>
          <w:lang w:val="pt-BR"/>
        </w:rPr>
        <w:t xml:space="preserve">: General </w:t>
      </w:r>
      <w:proofErr w:type="spellStart"/>
      <w:r w:rsidRPr="006C14C0">
        <w:rPr>
          <w:lang w:val="pt-BR"/>
        </w:rPr>
        <w:t>Relativity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which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attempts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explain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cosmos </w:t>
      </w:r>
      <w:proofErr w:type="spellStart"/>
      <w:r w:rsidRPr="006C14C0">
        <w:rPr>
          <w:lang w:val="pt-BR"/>
        </w:rPr>
        <w:t>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large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scales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Quantum </w:t>
      </w:r>
      <w:proofErr w:type="spellStart"/>
      <w:r w:rsidRPr="006C14C0">
        <w:rPr>
          <w:lang w:val="pt-BR"/>
        </w:rPr>
        <w:t>Mechanics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which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governs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behavior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subatomic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particles</w:t>
      </w:r>
      <w:proofErr w:type="spellEnd"/>
      <w:r w:rsidRPr="006C14C0">
        <w:rPr>
          <w:lang w:val="pt-BR"/>
        </w:rPr>
        <w:t xml:space="preserve">. Both </w:t>
      </w:r>
      <w:proofErr w:type="spellStart"/>
      <w:r w:rsidRPr="006C14C0">
        <w:rPr>
          <w:lang w:val="pt-BR"/>
        </w:rPr>
        <w:t>work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well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within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their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own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domains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but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fail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communicate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with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each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other</w:t>
      </w:r>
      <w:proofErr w:type="spellEnd"/>
      <w:r w:rsidRPr="006C14C0">
        <w:rPr>
          <w:lang w:val="pt-BR"/>
        </w:rPr>
        <w:t xml:space="preserve">. </w:t>
      </w:r>
      <w:proofErr w:type="spellStart"/>
      <w:r w:rsidRPr="006C14C0">
        <w:rPr>
          <w:lang w:val="pt-BR"/>
        </w:rPr>
        <w:t>Worse</w:t>
      </w:r>
      <w:proofErr w:type="spellEnd"/>
      <w:r w:rsidRPr="006C14C0">
        <w:rPr>
          <w:lang w:val="pt-BR"/>
        </w:rPr>
        <w:t xml:space="preserve"> still, </w:t>
      </w:r>
      <w:proofErr w:type="spellStart"/>
      <w:r w:rsidRPr="006C14C0">
        <w:rPr>
          <w:lang w:val="pt-BR"/>
        </w:rPr>
        <w:t>neither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can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offer</w:t>
      </w:r>
      <w:proofErr w:type="spellEnd"/>
      <w:r w:rsidRPr="006C14C0">
        <w:rPr>
          <w:lang w:val="pt-BR"/>
        </w:rPr>
        <w:t xml:space="preserve"> a </w:t>
      </w:r>
      <w:proofErr w:type="spellStart"/>
      <w:r w:rsidRPr="006C14C0">
        <w:rPr>
          <w:lang w:val="pt-BR"/>
        </w:rPr>
        <w:t>unified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vision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reality.</w:t>
      </w:r>
    </w:p>
    <w:p w14:paraId="0CBCFE8B" w14:textId="77777777" w:rsidR="006C14C0" w:rsidRPr="006C14C0" w:rsidRDefault="006C14C0" w:rsidP="006C14C0">
      <w:pPr>
        <w:rPr>
          <w:lang w:val="pt-BR"/>
        </w:rPr>
      </w:pPr>
      <w:proofErr w:type="spellStart"/>
      <w:r w:rsidRPr="006C14C0">
        <w:rPr>
          <w:lang w:val="pt-BR"/>
        </w:rPr>
        <w:t>Relativity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tells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gravity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curvature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spacetime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caused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mass</w:t>
      </w:r>
      <w:proofErr w:type="spellEnd"/>
      <w:r w:rsidRPr="006C14C0">
        <w:rPr>
          <w:lang w:val="pt-BR"/>
        </w:rPr>
        <w:t xml:space="preserve">. </w:t>
      </w:r>
      <w:proofErr w:type="spellStart"/>
      <w:r w:rsidRPr="006C14C0">
        <w:rPr>
          <w:lang w:val="pt-BR"/>
        </w:rPr>
        <w:t>But</w:t>
      </w:r>
      <w:proofErr w:type="spellEnd"/>
      <w:r w:rsidRPr="006C14C0">
        <w:rPr>
          <w:lang w:val="pt-BR"/>
        </w:rPr>
        <w:t xml:space="preserve"> it </w:t>
      </w:r>
      <w:proofErr w:type="spellStart"/>
      <w:r w:rsidRPr="006C14C0">
        <w:rPr>
          <w:lang w:val="pt-BR"/>
        </w:rPr>
        <w:t>doesn’t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explain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spacetime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actually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why</w:t>
      </w:r>
      <w:proofErr w:type="spellEnd"/>
      <w:r w:rsidRPr="006C14C0">
        <w:rPr>
          <w:lang w:val="pt-BR"/>
        </w:rPr>
        <w:t xml:space="preserve"> it </w:t>
      </w:r>
      <w:proofErr w:type="spellStart"/>
      <w:r w:rsidRPr="006C14C0">
        <w:rPr>
          <w:lang w:val="pt-BR"/>
        </w:rPr>
        <w:t>can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curved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or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happens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at</w:t>
      </w:r>
      <w:proofErr w:type="spellEnd"/>
      <w:r w:rsidRPr="006C14C0">
        <w:rPr>
          <w:lang w:val="pt-BR"/>
        </w:rPr>
        <w:t xml:space="preserve"> extreme </w:t>
      </w:r>
      <w:proofErr w:type="spellStart"/>
      <w:r w:rsidRPr="006C14C0">
        <w:rPr>
          <w:lang w:val="pt-BR"/>
        </w:rPr>
        <w:t>scales</w:t>
      </w:r>
      <w:proofErr w:type="spellEnd"/>
      <w:r w:rsidRPr="006C14C0">
        <w:rPr>
          <w:lang w:val="pt-BR"/>
        </w:rPr>
        <w:t>—</w:t>
      </w:r>
      <w:proofErr w:type="spellStart"/>
      <w:r w:rsidRPr="006C14C0">
        <w:rPr>
          <w:lang w:val="pt-BR"/>
        </w:rPr>
        <w:t>such</w:t>
      </w:r>
      <w:proofErr w:type="spellEnd"/>
      <w:r w:rsidRPr="006C14C0">
        <w:rPr>
          <w:lang w:val="pt-BR"/>
        </w:rPr>
        <w:t xml:space="preserve"> as </w:t>
      </w:r>
      <w:proofErr w:type="spellStart"/>
      <w:r w:rsidRPr="006C14C0">
        <w:rPr>
          <w:lang w:val="pt-BR"/>
        </w:rPr>
        <w:t>inside</w:t>
      </w:r>
      <w:proofErr w:type="spellEnd"/>
      <w:r w:rsidRPr="006C14C0">
        <w:rPr>
          <w:lang w:val="pt-BR"/>
        </w:rPr>
        <w:t xml:space="preserve"> a black </w:t>
      </w:r>
      <w:proofErr w:type="spellStart"/>
      <w:r w:rsidRPr="006C14C0">
        <w:rPr>
          <w:lang w:val="pt-BR"/>
        </w:rPr>
        <w:t>hole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universe’s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initial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moment</w:t>
      </w:r>
      <w:proofErr w:type="spellEnd"/>
      <w:r w:rsidRPr="006C14C0">
        <w:rPr>
          <w:lang w:val="pt-BR"/>
        </w:rPr>
        <w:t xml:space="preserve">. </w:t>
      </w:r>
      <w:proofErr w:type="spellStart"/>
      <w:r w:rsidRPr="006C14C0">
        <w:rPr>
          <w:lang w:val="pt-BR"/>
        </w:rPr>
        <w:t>Meanwhile</w:t>
      </w:r>
      <w:proofErr w:type="spellEnd"/>
      <w:r w:rsidRPr="006C14C0">
        <w:rPr>
          <w:lang w:val="pt-BR"/>
        </w:rPr>
        <w:t xml:space="preserve">, Quantum </w:t>
      </w:r>
      <w:proofErr w:type="spellStart"/>
      <w:r w:rsidRPr="006C14C0">
        <w:rPr>
          <w:lang w:val="pt-BR"/>
        </w:rPr>
        <w:t>Mechanics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operates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with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probabilities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superpositions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wave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function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collapses</w:t>
      </w:r>
      <w:proofErr w:type="spellEnd"/>
      <w:r w:rsidRPr="006C14C0">
        <w:rPr>
          <w:lang w:val="pt-BR"/>
        </w:rPr>
        <w:t>—</w:t>
      </w:r>
      <w:proofErr w:type="spellStart"/>
      <w:r w:rsidRPr="006C14C0">
        <w:rPr>
          <w:lang w:val="pt-BR"/>
        </w:rPr>
        <w:t>concepts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are </w:t>
      </w:r>
      <w:proofErr w:type="spellStart"/>
      <w:r w:rsidRPr="006C14C0">
        <w:rPr>
          <w:lang w:val="pt-BR"/>
        </w:rPr>
        <w:t>strange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classical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logic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often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disconnected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from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physical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intuition</w:t>
      </w:r>
      <w:proofErr w:type="spellEnd"/>
      <w:r w:rsidRPr="006C14C0">
        <w:rPr>
          <w:lang w:val="pt-BR"/>
        </w:rPr>
        <w:t>.</w:t>
      </w:r>
    </w:p>
    <w:p w14:paraId="497DCECC" w14:textId="77777777" w:rsidR="006C14C0" w:rsidRPr="006C14C0" w:rsidRDefault="006C14C0" w:rsidP="006C14C0">
      <w:pPr>
        <w:rPr>
          <w:lang w:val="pt-BR"/>
        </w:rPr>
      </w:pPr>
      <w:proofErr w:type="spellStart"/>
      <w:r w:rsidRPr="006C14C0">
        <w:rPr>
          <w:lang w:val="pt-BR"/>
        </w:rPr>
        <w:t>Faced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with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these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limitations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physicists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began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"patch"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universe</w:t>
      </w:r>
      <w:proofErr w:type="spellEnd"/>
      <w:r w:rsidRPr="006C14C0">
        <w:rPr>
          <w:lang w:val="pt-BR"/>
        </w:rPr>
        <w:t xml:space="preserve">: </w:t>
      </w:r>
      <w:proofErr w:type="spellStart"/>
      <w:r w:rsidRPr="006C14C0">
        <w:rPr>
          <w:lang w:val="pt-BR"/>
        </w:rPr>
        <w:t>dark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matter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was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invented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explain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rotation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galaxies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dark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energy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justify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acceleration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cosmic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expansion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inflation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resolve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horizon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flatness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problems</w:t>
      </w:r>
      <w:proofErr w:type="spellEnd"/>
      <w:r w:rsidRPr="006C14C0">
        <w:rPr>
          <w:lang w:val="pt-BR"/>
        </w:rPr>
        <w:t xml:space="preserve">. </w:t>
      </w:r>
      <w:proofErr w:type="spellStart"/>
      <w:r w:rsidRPr="006C14C0">
        <w:rPr>
          <w:lang w:val="pt-BR"/>
        </w:rPr>
        <w:t>None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these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elements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have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ever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been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directly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observed</w:t>
      </w:r>
      <w:proofErr w:type="spellEnd"/>
      <w:r w:rsidRPr="006C14C0">
        <w:rPr>
          <w:lang w:val="pt-BR"/>
        </w:rPr>
        <w:t xml:space="preserve">. They are ad hoc </w:t>
      </w:r>
      <w:proofErr w:type="spellStart"/>
      <w:r w:rsidRPr="006C14C0">
        <w:rPr>
          <w:lang w:val="pt-BR"/>
        </w:rPr>
        <w:t>hypotheses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created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keep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model </w:t>
      </w:r>
      <w:proofErr w:type="spellStart"/>
      <w:r w:rsidRPr="006C14C0">
        <w:rPr>
          <w:lang w:val="pt-BR"/>
        </w:rPr>
        <w:t>functional</w:t>
      </w:r>
      <w:proofErr w:type="spellEnd"/>
      <w:r w:rsidRPr="006C14C0">
        <w:rPr>
          <w:lang w:val="pt-BR"/>
        </w:rPr>
        <w:t>.</w:t>
      </w:r>
    </w:p>
    <w:p w14:paraId="7A7339B4" w14:textId="77777777" w:rsidR="006C14C0" w:rsidRPr="006C14C0" w:rsidRDefault="006C14C0" w:rsidP="006C14C0">
      <w:pPr>
        <w:rPr>
          <w:lang w:val="pt-BR"/>
        </w:rPr>
      </w:pPr>
      <w:proofErr w:type="spellStart"/>
      <w:r w:rsidRPr="006C14C0">
        <w:rPr>
          <w:lang w:val="pt-BR"/>
        </w:rPr>
        <w:t>It’s</w:t>
      </w:r>
      <w:proofErr w:type="spellEnd"/>
      <w:r w:rsidRPr="006C14C0">
        <w:rPr>
          <w:lang w:val="pt-BR"/>
        </w:rPr>
        <w:t xml:space="preserve"> as </w:t>
      </w:r>
      <w:proofErr w:type="spellStart"/>
      <w:r w:rsidRPr="006C14C0">
        <w:rPr>
          <w:lang w:val="pt-BR"/>
        </w:rPr>
        <w:t>if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were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facing</w:t>
      </w:r>
      <w:proofErr w:type="spellEnd"/>
      <w:r w:rsidRPr="006C14C0">
        <w:rPr>
          <w:lang w:val="pt-BR"/>
        </w:rPr>
        <w:t xml:space="preserve"> a puzzle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doesn’t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fit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instead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rethinking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final </w:t>
      </w:r>
      <w:proofErr w:type="spellStart"/>
      <w:r w:rsidRPr="006C14C0">
        <w:rPr>
          <w:lang w:val="pt-BR"/>
        </w:rPr>
        <w:t>image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we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insisted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forcing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pieces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together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with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hammers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glue</w:t>
      </w:r>
      <w:proofErr w:type="spellEnd"/>
      <w:r w:rsidRPr="006C14C0">
        <w:rPr>
          <w:lang w:val="pt-BR"/>
        </w:rPr>
        <w:t xml:space="preserve">. The </w:t>
      </w:r>
      <w:proofErr w:type="spellStart"/>
      <w:r w:rsidRPr="006C14C0">
        <w:rPr>
          <w:lang w:val="pt-BR"/>
        </w:rPr>
        <w:t>beauty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equations</w:t>
      </w:r>
      <w:proofErr w:type="spellEnd"/>
      <w:r w:rsidRPr="006C14C0">
        <w:rPr>
          <w:lang w:val="pt-BR"/>
        </w:rPr>
        <w:t xml:space="preserve"> gave </w:t>
      </w:r>
      <w:proofErr w:type="spellStart"/>
      <w:r w:rsidRPr="006C14C0">
        <w:rPr>
          <w:lang w:val="pt-BR"/>
        </w:rPr>
        <w:t>way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artificiality</w:t>
      </w:r>
      <w:proofErr w:type="spellEnd"/>
      <w:r w:rsidRPr="006C14C0">
        <w:rPr>
          <w:lang w:val="pt-BR"/>
        </w:rPr>
        <w:t xml:space="preserve">. </w:t>
      </w:r>
      <w:proofErr w:type="spellStart"/>
      <w:r w:rsidRPr="006C14C0">
        <w:rPr>
          <w:lang w:val="pt-BR"/>
        </w:rPr>
        <w:t>Simplicity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was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replaced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unnecessary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complexity</w:t>
      </w:r>
      <w:proofErr w:type="spellEnd"/>
      <w:r w:rsidRPr="006C14C0">
        <w:rPr>
          <w:lang w:val="pt-BR"/>
        </w:rPr>
        <w:t>.</w:t>
      </w:r>
    </w:p>
    <w:p w14:paraId="3179A72D" w14:textId="77777777" w:rsidR="006C14C0" w:rsidRPr="006C14C0" w:rsidRDefault="006C14C0" w:rsidP="006C14C0">
      <w:pPr>
        <w:rPr>
          <w:lang w:val="pt-BR"/>
        </w:rPr>
      </w:pPr>
      <w:proofErr w:type="spellStart"/>
      <w:r w:rsidRPr="006C14C0">
        <w:rPr>
          <w:lang w:val="pt-BR"/>
        </w:rPr>
        <w:t>What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lacking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therefore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not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another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correction</w:t>
      </w:r>
      <w:proofErr w:type="spellEnd"/>
      <w:r w:rsidRPr="006C14C0">
        <w:rPr>
          <w:lang w:val="pt-BR"/>
        </w:rPr>
        <w:t xml:space="preserve">. </w:t>
      </w:r>
      <w:proofErr w:type="spellStart"/>
      <w:r w:rsidRPr="006C14C0">
        <w:rPr>
          <w:lang w:val="pt-BR"/>
        </w:rPr>
        <w:t>What’s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missing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a new </w:t>
      </w:r>
      <w:proofErr w:type="spellStart"/>
      <w:r w:rsidRPr="006C14C0">
        <w:rPr>
          <w:lang w:val="pt-BR"/>
        </w:rPr>
        <w:t>foundation</w:t>
      </w:r>
      <w:proofErr w:type="spellEnd"/>
      <w:r w:rsidRPr="006C14C0">
        <w:rPr>
          <w:lang w:val="pt-BR"/>
        </w:rPr>
        <w:t xml:space="preserve">—a </w:t>
      </w:r>
      <w:proofErr w:type="spellStart"/>
      <w:r w:rsidRPr="006C14C0">
        <w:rPr>
          <w:lang w:val="pt-BR"/>
        </w:rPr>
        <w:t>functional</w:t>
      </w:r>
      <w:proofErr w:type="spellEnd"/>
      <w:r w:rsidRPr="006C14C0">
        <w:rPr>
          <w:lang w:val="pt-BR"/>
        </w:rPr>
        <w:t xml:space="preserve"> base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unifies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phenomena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not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through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statistical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approximation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but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through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logical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purpose</w:t>
      </w:r>
      <w:proofErr w:type="spellEnd"/>
      <w:r w:rsidRPr="006C14C0">
        <w:rPr>
          <w:lang w:val="pt-BR"/>
        </w:rPr>
        <w:t xml:space="preserve">.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precisely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where</w:t>
      </w:r>
      <w:proofErr w:type="spellEnd"/>
      <w:r w:rsidRPr="006C14C0">
        <w:rPr>
          <w:lang w:val="pt-BR"/>
        </w:rPr>
        <w:t xml:space="preserve"> GRHE </w:t>
      </w:r>
      <w:proofErr w:type="spellStart"/>
      <w:r w:rsidRPr="006C14C0">
        <w:rPr>
          <w:lang w:val="pt-BR"/>
        </w:rPr>
        <w:t>enters</w:t>
      </w:r>
      <w:proofErr w:type="spellEnd"/>
      <w:r w:rsidRPr="006C14C0">
        <w:rPr>
          <w:lang w:val="pt-BR"/>
        </w:rPr>
        <w:t xml:space="preserve">: as a </w:t>
      </w:r>
      <w:proofErr w:type="spellStart"/>
      <w:r w:rsidRPr="006C14C0">
        <w:rPr>
          <w:lang w:val="pt-BR"/>
        </w:rPr>
        <w:t>proposal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replace</w:t>
      </w:r>
      <w:proofErr w:type="spellEnd"/>
      <w:r w:rsidRPr="006C14C0">
        <w:rPr>
          <w:lang w:val="pt-BR"/>
        </w:rPr>
        <w:t xml:space="preserve"> patches </w:t>
      </w:r>
      <w:proofErr w:type="spellStart"/>
      <w:r w:rsidRPr="006C14C0">
        <w:rPr>
          <w:lang w:val="pt-BR"/>
        </w:rPr>
        <w:t>with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regeneration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mysteries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with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functionality</w:t>
      </w:r>
      <w:proofErr w:type="spellEnd"/>
      <w:r w:rsidRPr="006C14C0">
        <w:rPr>
          <w:lang w:val="pt-BR"/>
        </w:rPr>
        <w:t>.</w:t>
      </w:r>
    </w:p>
    <w:p w14:paraId="230F3BB2" w14:textId="77777777" w:rsidR="006C14C0" w:rsidRPr="006C14C0" w:rsidRDefault="006C14C0" w:rsidP="006C14C0">
      <w:pPr>
        <w:rPr>
          <w:lang w:val="pt-BR"/>
        </w:rPr>
      </w:pPr>
      <w:r w:rsidRPr="006C14C0">
        <w:rPr>
          <w:lang w:val="pt-BR"/>
        </w:rPr>
        <w:pict w14:anchorId="656A6A2D">
          <v:rect id="_x0000_i1031" style="width:0;height:1.5pt" o:hralign="center" o:hrstd="t" o:hr="t" fillcolor="#a0a0a0" stroked="f"/>
        </w:pict>
      </w:r>
    </w:p>
    <w:p w14:paraId="1A71E70B" w14:textId="77777777" w:rsidR="006C14C0" w:rsidRPr="006C14C0" w:rsidRDefault="006C14C0" w:rsidP="006C14C0">
      <w:pPr>
        <w:rPr>
          <w:b/>
          <w:bCs/>
          <w:lang w:val="pt-BR"/>
        </w:rPr>
      </w:pPr>
      <w:proofErr w:type="spellStart"/>
      <w:r w:rsidRPr="006C14C0">
        <w:rPr>
          <w:b/>
          <w:bCs/>
          <w:lang w:val="pt-BR"/>
        </w:rPr>
        <w:t>Chapter</w:t>
      </w:r>
      <w:proofErr w:type="spellEnd"/>
      <w:r w:rsidRPr="006C14C0">
        <w:rPr>
          <w:b/>
          <w:bCs/>
          <w:lang w:val="pt-BR"/>
        </w:rPr>
        <w:t xml:space="preserve"> 3 – The </w:t>
      </w:r>
      <w:proofErr w:type="spellStart"/>
      <w:r w:rsidRPr="006C14C0">
        <w:rPr>
          <w:b/>
          <w:bCs/>
          <w:lang w:val="pt-BR"/>
        </w:rPr>
        <w:t>Void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Between</w:t>
      </w:r>
      <w:proofErr w:type="spellEnd"/>
      <w:r w:rsidRPr="006C14C0">
        <w:rPr>
          <w:b/>
          <w:bCs/>
          <w:lang w:val="pt-BR"/>
        </w:rPr>
        <w:t xml:space="preserve"> Science </w:t>
      </w:r>
      <w:proofErr w:type="spellStart"/>
      <w:r w:rsidRPr="006C14C0">
        <w:rPr>
          <w:b/>
          <w:bCs/>
          <w:lang w:val="pt-BR"/>
        </w:rPr>
        <w:t>and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Meaning</w:t>
      </w:r>
      <w:proofErr w:type="spellEnd"/>
    </w:p>
    <w:p w14:paraId="1EB9607F" w14:textId="77777777" w:rsidR="006C14C0" w:rsidRPr="006C14C0" w:rsidRDefault="006C14C0" w:rsidP="006C14C0">
      <w:pPr>
        <w:rPr>
          <w:lang w:val="pt-BR"/>
        </w:rPr>
      </w:pPr>
      <w:r w:rsidRPr="006C14C0">
        <w:rPr>
          <w:lang w:val="pt-BR"/>
        </w:rPr>
        <w:t xml:space="preserve">Science, in its </w:t>
      </w:r>
      <w:proofErr w:type="spellStart"/>
      <w:r w:rsidRPr="006C14C0">
        <w:rPr>
          <w:lang w:val="pt-BR"/>
        </w:rPr>
        <w:t>legitimate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pursuit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objectivity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has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ended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up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distancing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itself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from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questioning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involves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purpose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intention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or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meaning</w:t>
      </w:r>
      <w:proofErr w:type="spellEnd"/>
      <w:r w:rsidRPr="006C14C0">
        <w:rPr>
          <w:lang w:val="pt-BR"/>
        </w:rPr>
        <w:t xml:space="preserve">. It </w:t>
      </w:r>
      <w:proofErr w:type="spellStart"/>
      <w:r w:rsidRPr="006C14C0">
        <w:rPr>
          <w:lang w:val="pt-BR"/>
        </w:rPr>
        <w:t>has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become</w:t>
      </w:r>
      <w:proofErr w:type="spellEnd"/>
      <w:r w:rsidRPr="006C14C0">
        <w:rPr>
          <w:lang w:val="pt-BR"/>
        </w:rPr>
        <w:t xml:space="preserve"> a </w:t>
      </w:r>
      <w:proofErr w:type="spellStart"/>
      <w:r w:rsidRPr="006C14C0">
        <w:rPr>
          <w:lang w:val="pt-BR"/>
        </w:rPr>
        <w:t>powerful</w:t>
      </w:r>
      <w:proofErr w:type="spellEnd"/>
      <w:r w:rsidRPr="006C14C0">
        <w:rPr>
          <w:lang w:val="pt-BR"/>
        </w:rPr>
        <w:t xml:space="preserve"> tool for </w:t>
      </w:r>
      <w:proofErr w:type="spellStart"/>
      <w:r w:rsidRPr="006C14C0">
        <w:rPr>
          <w:lang w:val="pt-BR"/>
        </w:rPr>
        <w:t>measurement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quantification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prediction</w:t>
      </w:r>
      <w:proofErr w:type="spellEnd"/>
      <w:r w:rsidRPr="006C14C0">
        <w:rPr>
          <w:lang w:val="pt-BR"/>
        </w:rPr>
        <w:t>—</w:t>
      </w:r>
      <w:proofErr w:type="spellStart"/>
      <w:r w:rsidRPr="006C14C0">
        <w:rPr>
          <w:lang w:val="pt-BR"/>
        </w:rPr>
        <w:t>but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nearly</w:t>
      </w:r>
      <w:proofErr w:type="spellEnd"/>
      <w:r w:rsidRPr="006C14C0">
        <w:rPr>
          <w:lang w:val="pt-BR"/>
        </w:rPr>
        <w:t xml:space="preserve"> mute </w:t>
      </w:r>
      <w:proofErr w:type="spellStart"/>
      <w:r w:rsidRPr="006C14C0">
        <w:rPr>
          <w:lang w:val="pt-BR"/>
        </w:rPr>
        <w:t>when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confronted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with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most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human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questions</w:t>
      </w:r>
      <w:proofErr w:type="spellEnd"/>
      <w:r w:rsidRPr="006C14C0">
        <w:rPr>
          <w:lang w:val="pt-BR"/>
        </w:rPr>
        <w:t xml:space="preserve">: </w:t>
      </w:r>
      <w:proofErr w:type="spellStart"/>
      <w:r w:rsidRPr="006C14C0">
        <w:rPr>
          <w:lang w:val="pt-BR"/>
        </w:rPr>
        <w:t>Why</w:t>
      </w:r>
      <w:proofErr w:type="spellEnd"/>
      <w:r w:rsidRPr="006C14C0">
        <w:rPr>
          <w:lang w:val="pt-BR"/>
        </w:rPr>
        <w:t xml:space="preserve">? </w:t>
      </w:r>
      <w:proofErr w:type="spellStart"/>
      <w:r w:rsidRPr="006C14C0">
        <w:rPr>
          <w:lang w:val="pt-BR"/>
        </w:rPr>
        <w:t>What</w:t>
      </w:r>
      <w:proofErr w:type="spellEnd"/>
      <w:r w:rsidRPr="006C14C0">
        <w:rPr>
          <w:lang w:val="pt-BR"/>
        </w:rPr>
        <w:t xml:space="preserve"> for? </w:t>
      </w:r>
      <w:proofErr w:type="spellStart"/>
      <w:r w:rsidRPr="006C14C0">
        <w:rPr>
          <w:lang w:val="pt-BR"/>
        </w:rPr>
        <w:t>What</w:t>
      </w:r>
      <w:proofErr w:type="spellEnd"/>
      <w:r w:rsidRPr="006C14C0">
        <w:rPr>
          <w:lang w:val="pt-BR"/>
        </w:rPr>
        <w:t xml:space="preserve"> are </w:t>
      </w:r>
      <w:proofErr w:type="spellStart"/>
      <w:r w:rsidRPr="006C14C0">
        <w:rPr>
          <w:lang w:val="pt-BR"/>
        </w:rPr>
        <w:t>we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within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universe</w:t>
      </w:r>
      <w:proofErr w:type="spellEnd"/>
      <w:r w:rsidRPr="006C14C0">
        <w:rPr>
          <w:lang w:val="pt-BR"/>
        </w:rPr>
        <w:t>?</w:t>
      </w:r>
    </w:p>
    <w:p w14:paraId="48B7B743" w14:textId="77777777" w:rsidR="006C14C0" w:rsidRPr="006C14C0" w:rsidRDefault="006C14C0" w:rsidP="006C14C0">
      <w:pPr>
        <w:rPr>
          <w:lang w:val="pt-BR"/>
        </w:rPr>
      </w:pPr>
      <w:r w:rsidRPr="006C14C0">
        <w:rPr>
          <w:lang w:val="pt-BR"/>
        </w:rPr>
        <w:lastRenderedPageBreak/>
        <w:t xml:space="preserve">In its </w:t>
      </w:r>
      <w:proofErr w:type="spellStart"/>
      <w:r w:rsidRPr="006C14C0">
        <w:rPr>
          <w:lang w:val="pt-BR"/>
        </w:rPr>
        <w:t>attempt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avoid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religious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dogmatism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science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locked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itself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into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reductionism</w:t>
      </w:r>
      <w:proofErr w:type="spellEnd"/>
      <w:r w:rsidRPr="006C14C0">
        <w:rPr>
          <w:lang w:val="pt-BR"/>
        </w:rPr>
        <w:t xml:space="preserve">. </w:t>
      </w:r>
      <w:proofErr w:type="spellStart"/>
      <w:r w:rsidRPr="006C14C0">
        <w:rPr>
          <w:lang w:val="pt-BR"/>
        </w:rPr>
        <w:t>Consciousness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became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treated</w:t>
      </w:r>
      <w:proofErr w:type="spellEnd"/>
      <w:r w:rsidRPr="006C14C0">
        <w:rPr>
          <w:lang w:val="pt-BR"/>
        </w:rPr>
        <w:t xml:space="preserve"> as </w:t>
      </w:r>
      <w:proofErr w:type="spellStart"/>
      <w:r w:rsidRPr="006C14C0">
        <w:rPr>
          <w:lang w:val="pt-BR"/>
        </w:rPr>
        <w:t>an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epiphenomenon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brain</w:t>
      </w:r>
      <w:proofErr w:type="spellEnd"/>
      <w:r w:rsidRPr="006C14C0">
        <w:rPr>
          <w:lang w:val="pt-BR"/>
        </w:rPr>
        <w:t xml:space="preserve">. Time, a </w:t>
      </w:r>
      <w:proofErr w:type="spellStart"/>
      <w:r w:rsidRPr="006C14C0">
        <w:rPr>
          <w:lang w:val="pt-BR"/>
        </w:rPr>
        <w:t>variable</w:t>
      </w:r>
      <w:proofErr w:type="spellEnd"/>
      <w:r w:rsidRPr="006C14C0">
        <w:rPr>
          <w:lang w:val="pt-BR"/>
        </w:rPr>
        <w:t xml:space="preserve"> in </w:t>
      </w:r>
      <w:proofErr w:type="spellStart"/>
      <w:r w:rsidRPr="006C14C0">
        <w:rPr>
          <w:lang w:val="pt-BR"/>
        </w:rPr>
        <w:t>differential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equations</w:t>
      </w:r>
      <w:proofErr w:type="spellEnd"/>
      <w:r w:rsidRPr="006C14C0">
        <w:rPr>
          <w:lang w:val="pt-BR"/>
        </w:rPr>
        <w:t xml:space="preserve">. Life, a </w:t>
      </w:r>
      <w:proofErr w:type="spellStart"/>
      <w:r w:rsidRPr="006C14C0">
        <w:rPr>
          <w:lang w:val="pt-BR"/>
        </w:rPr>
        <w:t>random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combination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molecules</w:t>
      </w:r>
      <w:proofErr w:type="spellEnd"/>
      <w:r w:rsidRPr="006C14C0">
        <w:rPr>
          <w:lang w:val="pt-BR"/>
        </w:rPr>
        <w:t xml:space="preserve">. </w:t>
      </w:r>
      <w:proofErr w:type="spellStart"/>
      <w:r w:rsidRPr="006C14C0">
        <w:rPr>
          <w:lang w:val="pt-BR"/>
        </w:rPr>
        <w:t>God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an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unnecessary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hypothesis</w:t>
      </w:r>
      <w:proofErr w:type="spellEnd"/>
      <w:r w:rsidRPr="006C14C0">
        <w:rPr>
          <w:lang w:val="pt-BR"/>
        </w:rPr>
        <w:t>.</w:t>
      </w:r>
    </w:p>
    <w:p w14:paraId="4AFE57FC" w14:textId="77777777" w:rsidR="006C14C0" w:rsidRPr="006C14C0" w:rsidRDefault="006C14C0" w:rsidP="006C14C0">
      <w:pPr>
        <w:rPr>
          <w:lang w:val="pt-BR"/>
        </w:rPr>
      </w:pPr>
      <w:proofErr w:type="spellStart"/>
      <w:r w:rsidRPr="006C14C0">
        <w:rPr>
          <w:lang w:val="pt-BR"/>
        </w:rPr>
        <w:t>But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result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was</w:t>
      </w:r>
      <w:proofErr w:type="spellEnd"/>
      <w:r w:rsidRPr="006C14C0">
        <w:rPr>
          <w:lang w:val="pt-BR"/>
        </w:rPr>
        <w:t xml:space="preserve"> a </w:t>
      </w:r>
      <w:proofErr w:type="spellStart"/>
      <w:r w:rsidRPr="006C14C0">
        <w:rPr>
          <w:lang w:val="pt-BR"/>
        </w:rPr>
        <w:t>functionally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sterile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universe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devoid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intrinsic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value</w:t>
      </w:r>
      <w:proofErr w:type="spellEnd"/>
      <w:r w:rsidRPr="006C14C0">
        <w:rPr>
          <w:lang w:val="pt-BR"/>
        </w:rPr>
        <w:t>—</w:t>
      </w:r>
      <w:proofErr w:type="spellStart"/>
      <w:r w:rsidRPr="006C14C0">
        <w:rPr>
          <w:lang w:val="pt-BR"/>
        </w:rPr>
        <w:t>where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observer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a </w:t>
      </w:r>
      <w:proofErr w:type="spellStart"/>
      <w:r w:rsidRPr="006C14C0">
        <w:rPr>
          <w:lang w:val="pt-BR"/>
        </w:rPr>
        <w:t>cosmic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accident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ultimate</w:t>
      </w:r>
      <w:proofErr w:type="spellEnd"/>
      <w:r w:rsidRPr="006C14C0">
        <w:rPr>
          <w:lang w:val="pt-BR"/>
        </w:rPr>
        <w:t xml:space="preserve"> reality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randomness</w:t>
      </w:r>
      <w:proofErr w:type="spellEnd"/>
      <w:r w:rsidRPr="006C14C0">
        <w:rPr>
          <w:lang w:val="pt-BR"/>
        </w:rPr>
        <w:t xml:space="preserve">. A </w:t>
      </w:r>
      <w:proofErr w:type="spellStart"/>
      <w:r w:rsidRPr="006C14C0">
        <w:rPr>
          <w:lang w:val="pt-BR"/>
        </w:rPr>
        <w:t>universe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where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everything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happens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but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nothing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has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meaning</w:t>
      </w:r>
      <w:proofErr w:type="spellEnd"/>
      <w:r w:rsidRPr="006C14C0">
        <w:rPr>
          <w:lang w:val="pt-BR"/>
        </w:rPr>
        <w:t xml:space="preserve">. Where </w:t>
      </w:r>
      <w:proofErr w:type="spellStart"/>
      <w:r w:rsidRPr="006C14C0">
        <w:rPr>
          <w:lang w:val="pt-BR"/>
        </w:rPr>
        <w:t>everything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obeys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laws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but</w:t>
      </w:r>
      <w:proofErr w:type="spellEnd"/>
      <w:r w:rsidRPr="006C14C0">
        <w:rPr>
          <w:lang w:val="pt-BR"/>
        </w:rPr>
        <w:t xml:space="preserve"> no </w:t>
      </w:r>
      <w:proofErr w:type="spellStart"/>
      <w:r w:rsidRPr="006C14C0">
        <w:rPr>
          <w:lang w:val="pt-BR"/>
        </w:rPr>
        <w:t>one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understands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why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those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laws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exist</w:t>
      </w:r>
      <w:proofErr w:type="spellEnd"/>
      <w:r w:rsidRPr="006C14C0">
        <w:rPr>
          <w:lang w:val="pt-BR"/>
        </w:rPr>
        <w:t>.</w:t>
      </w:r>
    </w:p>
    <w:p w14:paraId="1A8245CD" w14:textId="77777777" w:rsidR="006C14C0" w:rsidRPr="006C14C0" w:rsidRDefault="006C14C0" w:rsidP="006C14C0">
      <w:pPr>
        <w:rPr>
          <w:lang w:val="pt-BR"/>
        </w:rPr>
      </w:pPr>
      <w:r w:rsidRPr="006C14C0">
        <w:rPr>
          <w:lang w:val="pt-BR"/>
        </w:rPr>
        <w:t xml:space="preserve">The </w:t>
      </w:r>
      <w:proofErr w:type="spellStart"/>
      <w:r w:rsidRPr="006C14C0">
        <w:rPr>
          <w:lang w:val="pt-BR"/>
        </w:rPr>
        <w:t>crisis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modern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science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not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just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technical</w:t>
      </w:r>
      <w:proofErr w:type="spellEnd"/>
      <w:r w:rsidRPr="006C14C0">
        <w:rPr>
          <w:lang w:val="pt-BR"/>
        </w:rPr>
        <w:t xml:space="preserve">—it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existential</w:t>
      </w:r>
      <w:proofErr w:type="spellEnd"/>
      <w:r w:rsidRPr="006C14C0">
        <w:rPr>
          <w:lang w:val="pt-BR"/>
        </w:rPr>
        <w:t xml:space="preserve">. It </w:t>
      </w:r>
      <w:proofErr w:type="spellStart"/>
      <w:r w:rsidRPr="006C14C0">
        <w:rPr>
          <w:lang w:val="pt-BR"/>
        </w:rPr>
        <w:t>lacks</w:t>
      </w:r>
      <w:proofErr w:type="spellEnd"/>
      <w:r w:rsidRPr="006C14C0">
        <w:rPr>
          <w:lang w:val="pt-BR"/>
        </w:rPr>
        <w:t xml:space="preserve"> a bridge </w:t>
      </w:r>
      <w:proofErr w:type="spellStart"/>
      <w:r w:rsidRPr="006C14C0">
        <w:rPr>
          <w:lang w:val="pt-BR"/>
        </w:rPr>
        <w:t>between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measured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lived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between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calculated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felt</w:t>
      </w:r>
      <w:proofErr w:type="spellEnd"/>
      <w:r w:rsidRPr="006C14C0">
        <w:rPr>
          <w:lang w:val="pt-BR"/>
        </w:rPr>
        <w:t xml:space="preserve">. It </w:t>
      </w:r>
      <w:proofErr w:type="spellStart"/>
      <w:r w:rsidRPr="006C14C0">
        <w:rPr>
          <w:lang w:val="pt-BR"/>
        </w:rPr>
        <w:t>lacks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courage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recognize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universe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not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just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something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observed</w:t>
      </w:r>
      <w:proofErr w:type="spellEnd"/>
      <w:r w:rsidRPr="006C14C0">
        <w:rPr>
          <w:lang w:val="pt-BR"/>
        </w:rPr>
        <w:t xml:space="preserve">: it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something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we</w:t>
      </w:r>
      <w:proofErr w:type="spellEnd"/>
      <w:r w:rsidRPr="006C14C0">
        <w:rPr>
          <w:lang w:val="pt-BR"/>
        </w:rPr>
        <w:t xml:space="preserve"> are </w:t>
      </w:r>
      <w:proofErr w:type="spellStart"/>
      <w:r w:rsidRPr="006C14C0">
        <w:rPr>
          <w:lang w:val="pt-BR"/>
        </w:rPr>
        <w:t>part</w:t>
      </w:r>
      <w:proofErr w:type="spellEnd"/>
      <w:r w:rsidRPr="006C14C0">
        <w:rPr>
          <w:lang w:val="pt-BR"/>
        </w:rPr>
        <w:t xml:space="preserve"> of.</w:t>
      </w:r>
    </w:p>
    <w:p w14:paraId="12BC887E" w14:textId="77777777" w:rsidR="006C14C0" w:rsidRPr="006C14C0" w:rsidRDefault="006C14C0" w:rsidP="006C14C0">
      <w:pPr>
        <w:rPr>
          <w:lang w:val="pt-BR"/>
        </w:rPr>
      </w:pPr>
      <w:r w:rsidRPr="006C14C0">
        <w:rPr>
          <w:lang w:val="pt-BR"/>
        </w:rPr>
        <w:t xml:space="preserve">GRHE emerges as a response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void</w:t>
      </w:r>
      <w:proofErr w:type="spellEnd"/>
      <w:r w:rsidRPr="006C14C0">
        <w:rPr>
          <w:lang w:val="pt-BR"/>
        </w:rPr>
        <w:t xml:space="preserve">. It does </w:t>
      </w:r>
      <w:proofErr w:type="spellStart"/>
      <w:r w:rsidRPr="006C14C0">
        <w:rPr>
          <w:lang w:val="pt-BR"/>
        </w:rPr>
        <w:t>not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propose</w:t>
      </w:r>
      <w:proofErr w:type="spellEnd"/>
      <w:r w:rsidRPr="006C14C0">
        <w:rPr>
          <w:lang w:val="pt-BR"/>
        </w:rPr>
        <w:t xml:space="preserve"> a </w:t>
      </w:r>
      <w:proofErr w:type="spellStart"/>
      <w:r w:rsidRPr="006C14C0">
        <w:rPr>
          <w:lang w:val="pt-BR"/>
        </w:rPr>
        <w:t>return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mysticism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but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rather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expansion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logic</w:t>
      </w:r>
      <w:proofErr w:type="spellEnd"/>
      <w:r w:rsidRPr="006C14C0">
        <w:rPr>
          <w:lang w:val="pt-BR"/>
        </w:rPr>
        <w:t xml:space="preserve">. It </w:t>
      </w:r>
      <w:proofErr w:type="spellStart"/>
      <w:r w:rsidRPr="006C14C0">
        <w:rPr>
          <w:lang w:val="pt-BR"/>
        </w:rPr>
        <w:t>offers</w:t>
      </w:r>
      <w:proofErr w:type="spellEnd"/>
      <w:r w:rsidRPr="006C14C0">
        <w:rPr>
          <w:lang w:val="pt-BR"/>
        </w:rPr>
        <w:t xml:space="preserve"> a </w:t>
      </w:r>
      <w:proofErr w:type="spellStart"/>
      <w:r w:rsidRPr="006C14C0">
        <w:rPr>
          <w:lang w:val="pt-BR"/>
        </w:rPr>
        <w:t>mathematical</w:t>
      </w:r>
      <w:proofErr w:type="spellEnd"/>
      <w:r w:rsidRPr="006C14C0">
        <w:rPr>
          <w:lang w:val="pt-BR"/>
        </w:rPr>
        <w:t xml:space="preserve"> framework </w:t>
      </w:r>
      <w:proofErr w:type="spellStart"/>
      <w:r w:rsidRPr="006C14C0">
        <w:rPr>
          <w:lang w:val="pt-BR"/>
        </w:rPr>
        <w:t>capable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including</w:t>
      </w:r>
      <w:proofErr w:type="spellEnd"/>
      <w:r w:rsidRPr="006C14C0">
        <w:rPr>
          <w:lang w:val="pt-BR"/>
        </w:rPr>
        <w:t>—</w:t>
      </w:r>
      <w:proofErr w:type="spellStart"/>
      <w:r w:rsidRPr="006C14C0">
        <w:rPr>
          <w:lang w:val="pt-BR"/>
        </w:rPr>
        <w:t>without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contradiction</w:t>
      </w:r>
      <w:proofErr w:type="spellEnd"/>
      <w:r w:rsidRPr="006C14C0">
        <w:rPr>
          <w:lang w:val="pt-BR"/>
        </w:rPr>
        <w:t>—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very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elements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current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science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has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excluded</w:t>
      </w:r>
      <w:proofErr w:type="spellEnd"/>
      <w:r w:rsidRPr="006C14C0">
        <w:rPr>
          <w:lang w:val="pt-BR"/>
        </w:rPr>
        <w:t xml:space="preserve">: </w:t>
      </w:r>
      <w:proofErr w:type="spellStart"/>
      <w:r w:rsidRPr="006C14C0">
        <w:rPr>
          <w:lang w:val="pt-BR"/>
        </w:rPr>
        <w:t>consciousness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life</w:t>
      </w:r>
      <w:proofErr w:type="spellEnd"/>
      <w:r w:rsidRPr="006C14C0">
        <w:rPr>
          <w:lang w:val="pt-BR"/>
        </w:rPr>
        <w:t xml:space="preserve">, time,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yes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purpose</w:t>
      </w:r>
      <w:proofErr w:type="spellEnd"/>
      <w:r w:rsidRPr="006C14C0">
        <w:rPr>
          <w:lang w:val="pt-BR"/>
        </w:rPr>
        <w:t xml:space="preserve">. </w:t>
      </w:r>
      <w:proofErr w:type="spellStart"/>
      <w:r w:rsidRPr="006C14C0">
        <w:rPr>
          <w:lang w:val="pt-BR"/>
        </w:rPr>
        <w:t>Because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perhaps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universe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doesn’t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just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function</w:t>
      </w:r>
      <w:proofErr w:type="spellEnd"/>
      <w:r w:rsidRPr="006C14C0">
        <w:rPr>
          <w:lang w:val="pt-BR"/>
        </w:rPr>
        <w:t>—</w:t>
      </w:r>
      <w:proofErr w:type="spellStart"/>
      <w:r w:rsidRPr="006C14C0">
        <w:rPr>
          <w:lang w:val="pt-BR"/>
        </w:rPr>
        <w:t>perhaps</w:t>
      </w:r>
      <w:proofErr w:type="spellEnd"/>
      <w:r w:rsidRPr="006C14C0">
        <w:rPr>
          <w:lang w:val="pt-BR"/>
        </w:rPr>
        <w:t xml:space="preserve"> it </w:t>
      </w:r>
      <w:proofErr w:type="spellStart"/>
      <w:r w:rsidRPr="006C14C0">
        <w:rPr>
          <w:i/>
          <w:iCs/>
          <w:lang w:val="pt-BR"/>
        </w:rPr>
        <w:t>wants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function</w:t>
      </w:r>
      <w:proofErr w:type="spellEnd"/>
      <w:r w:rsidRPr="006C14C0">
        <w:rPr>
          <w:lang w:val="pt-BR"/>
        </w:rPr>
        <w:t xml:space="preserve">.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changes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everything</w:t>
      </w:r>
      <w:proofErr w:type="spellEnd"/>
      <w:r w:rsidRPr="006C14C0">
        <w:rPr>
          <w:lang w:val="pt-BR"/>
        </w:rPr>
        <w:t>.</w:t>
      </w:r>
    </w:p>
    <w:p w14:paraId="7C7E7C14" w14:textId="77777777" w:rsidR="006C14C0" w:rsidRPr="006C14C0" w:rsidRDefault="006C14C0" w:rsidP="006C14C0">
      <w:pPr>
        <w:rPr>
          <w:b/>
          <w:bCs/>
          <w:lang w:val="pt-BR"/>
        </w:rPr>
      </w:pPr>
      <w:proofErr w:type="spellStart"/>
      <w:r w:rsidRPr="006C14C0">
        <w:rPr>
          <w:b/>
          <w:bCs/>
          <w:lang w:val="pt-BR"/>
        </w:rPr>
        <w:t>Chapter</w:t>
      </w:r>
      <w:proofErr w:type="spellEnd"/>
      <w:r w:rsidRPr="006C14C0">
        <w:rPr>
          <w:b/>
          <w:bCs/>
          <w:lang w:val="pt-BR"/>
        </w:rPr>
        <w:t xml:space="preserve"> 4 – </w:t>
      </w:r>
      <w:proofErr w:type="spellStart"/>
      <w:r w:rsidRPr="006C14C0">
        <w:rPr>
          <w:b/>
          <w:bCs/>
          <w:lang w:val="pt-BR"/>
        </w:rPr>
        <w:t>God</w:t>
      </w:r>
      <w:proofErr w:type="spellEnd"/>
      <w:r w:rsidRPr="006C14C0">
        <w:rPr>
          <w:b/>
          <w:bCs/>
          <w:lang w:val="pt-BR"/>
        </w:rPr>
        <w:t xml:space="preserve"> as </w:t>
      </w:r>
      <w:proofErr w:type="spellStart"/>
      <w:r w:rsidRPr="006C14C0">
        <w:rPr>
          <w:b/>
          <w:bCs/>
          <w:lang w:val="pt-BR"/>
        </w:rPr>
        <w:t>the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Functional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Structure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of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the</w:t>
      </w:r>
      <w:proofErr w:type="spellEnd"/>
      <w:r w:rsidRPr="006C14C0">
        <w:rPr>
          <w:b/>
          <w:bCs/>
          <w:lang w:val="pt-BR"/>
        </w:rPr>
        <w:t xml:space="preserve"> Universe</w:t>
      </w:r>
    </w:p>
    <w:p w14:paraId="1B6AF571" w14:textId="77777777" w:rsidR="006C14C0" w:rsidRPr="006C14C0" w:rsidRDefault="006C14C0" w:rsidP="006C14C0">
      <w:pPr>
        <w:rPr>
          <w:lang w:val="pt-BR"/>
        </w:rPr>
      </w:pPr>
      <w:r w:rsidRPr="006C14C0">
        <w:rPr>
          <w:lang w:val="pt-BR"/>
        </w:rPr>
        <w:t xml:space="preserve">For </w:t>
      </w:r>
      <w:proofErr w:type="spellStart"/>
      <w:r w:rsidRPr="006C14C0">
        <w:rPr>
          <w:lang w:val="pt-BR"/>
        </w:rPr>
        <w:t>centuries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science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sought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free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itself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from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idea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God</w:t>
      </w:r>
      <w:proofErr w:type="spellEnd"/>
      <w:r w:rsidRPr="006C14C0">
        <w:rPr>
          <w:lang w:val="pt-BR"/>
        </w:rPr>
        <w:t xml:space="preserve">.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had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historical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value</w:t>
      </w:r>
      <w:proofErr w:type="spellEnd"/>
      <w:r w:rsidRPr="006C14C0">
        <w:rPr>
          <w:lang w:val="pt-BR"/>
        </w:rPr>
        <w:t xml:space="preserve">: it </w:t>
      </w:r>
      <w:proofErr w:type="spellStart"/>
      <w:r w:rsidRPr="006C14C0">
        <w:rPr>
          <w:lang w:val="pt-BR"/>
        </w:rPr>
        <w:t>liberated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human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thought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from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blind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dogmatism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chains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explanations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based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solely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faith</w:t>
      </w:r>
      <w:proofErr w:type="spellEnd"/>
      <w:r w:rsidRPr="006C14C0">
        <w:rPr>
          <w:lang w:val="pt-BR"/>
        </w:rPr>
        <w:t xml:space="preserve">. </w:t>
      </w:r>
      <w:proofErr w:type="spellStart"/>
      <w:r w:rsidRPr="006C14C0">
        <w:rPr>
          <w:lang w:val="pt-BR"/>
        </w:rPr>
        <w:t>However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by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entirely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rejecting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higher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instance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science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fell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into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opposite</w:t>
      </w:r>
      <w:proofErr w:type="spellEnd"/>
      <w:r w:rsidRPr="006C14C0">
        <w:rPr>
          <w:lang w:val="pt-BR"/>
        </w:rPr>
        <w:t xml:space="preserve"> extreme: it </w:t>
      </w:r>
      <w:proofErr w:type="spellStart"/>
      <w:r w:rsidRPr="006C14C0">
        <w:rPr>
          <w:lang w:val="pt-BR"/>
        </w:rPr>
        <w:t>began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operating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within</w:t>
      </w:r>
      <w:proofErr w:type="spellEnd"/>
      <w:r w:rsidRPr="006C14C0">
        <w:rPr>
          <w:lang w:val="pt-BR"/>
        </w:rPr>
        <w:t xml:space="preserve"> a </w:t>
      </w:r>
      <w:proofErr w:type="spellStart"/>
      <w:r w:rsidRPr="006C14C0">
        <w:rPr>
          <w:lang w:val="pt-BR"/>
        </w:rPr>
        <w:t>universe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without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intention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without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meaning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without</w:t>
      </w:r>
      <w:proofErr w:type="spellEnd"/>
      <w:r w:rsidRPr="006C14C0">
        <w:rPr>
          <w:lang w:val="pt-BR"/>
        </w:rPr>
        <w:t xml:space="preserve"> soul.</w:t>
      </w:r>
    </w:p>
    <w:p w14:paraId="7156B25C" w14:textId="77777777" w:rsidR="006C14C0" w:rsidRPr="006C14C0" w:rsidRDefault="006C14C0" w:rsidP="006C14C0">
      <w:pPr>
        <w:rPr>
          <w:lang w:val="pt-BR"/>
        </w:rPr>
      </w:pPr>
      <w:proofErr w:type="spellStart"/>
      <w:r w:rsidRPr="006C14C0">
        <w:rPr>
          <w:lang w:val="pt-BR"/>
        </w:rPr>
        <w:t>But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idea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God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was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never</w:t>
      </w:r>
      <w:proofErr w:type="spellEnd"/>
      <w:r w:rsidRPr="006C14C0">
        <w:rPr>
          <w:lang w:val="pt-BR"/>
        </w:rPr>
        <w:t xml:space="preserve"> a </w:t>
      </w:r>
      <w:proofErr w:type="spellStart"/>
      <w:r w:rsidRPr="006C14C0">
        <w:rPr>
          <w:lang w:val="pt-BR"/>
        </w:rPr>
        <w:t>mistake</w:t>
      </w:r>
      <w:proofErr w:type="spellEnd"/>
      <w:r w:rsidRPr="006C14C0">
        <w:rPr>
          <w:lang w:val="pt-BR"/>
        </w:rPr>
        <w:t>—</w:t>
      </w:r>
      <w:proofErr w:type="spellStart"/>
      <w:r w:rsidRPr="006C14C0">
        <w:rPr>
          <w:lang w:val="pt-BR"/>
        </w:rPr>
        <w:t>just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misunderstood</w:t>
      </w:r>
      <w:proofErr w:type="spellEnd"/>
      <w:r w:rsidRPr="006C14C0">
        <w:rPr>
          <w:lang w:val="pt-BR"/>
        </w:rPr>
        <w:t xml:space="preserve">? </w:t>
      </w:r>
      <w:proofErr w:type="spellStart"/>
      <w:r w:rsidRPr="006C14C0">
        <w:rPr>
          <w:lang w:val="pt-BR"/>
        </w:rPr>
        <w:t>What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God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not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old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man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with</w:t>
      </w:r>
      <w:proofErr w:type="spellEnd"/>
      <w:r w:rsidRPr="006C14C0">
        <w:rPr>
          <w:lang w:val="pt-BR"/>
        </w:rPr>
        <w:t xml:space="preserve"> a </w:t>
      </w:r>
      <w:proofErr w:type="spellStart"/>
      <w:r w:rsidRPr="006C14C0">
        <w:rPr>
          <w:lang w:val="pt-BR"/>
        </w:rPr>
        <w:t>beard</w:t>
      </w:r>
      <w:proofErr w:type="spellEnd"/>
      <w:r w:rsidRPr="006C14C0">
        <w:rPr>
          <w:lang w:val="pt-BR"/>
        </w:rPr>
        <w:t xml:space="preserve"> in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sky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but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rather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very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structure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makes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universe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functional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coherent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interconnected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alive</w:t>
      </w:r>
      <w:proofErr w:type="spellEnd"/>
      <w:r w:rsidRPr="006C14C0">
        <w:rPr>
          <w:lang w:val="pt-BR"/>
        </w:rPr>
        <w:t xml:space="preserve">? </w:t>
      </w:r>
      <w:proofErr w:type="spellStart"/>
      <w:r w:rsidRPr="006C14C0">
        <w:rPr>
          <w:lang w:val="pt-BR"/>
        </w:rPr>
        <w:t>What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God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ultimate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expression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Ψ(r) </w:t>
      </w:r>
      <w:proofErr w:type="spellStart"/>
      <w:r w:rsidRPr="006C14C0">
        <w:rPr>
          <w:lang w:val="pt-BR"/>
        </w:rPr>
        <w:t>field</w:t>
      </w:r>
      <w:proofErr w:type="spellEnd"/>
      <w:r w:rsidRPr="006C14C0">
        <w:rPr>
          <w:lang w:val="pt-BR"/>
        </w:rPr>
        <w:t>—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field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connects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everything</w:t>
      </w:r>
      <w:proofErr w:type="spellEnd"/>
      <w:r w:rsidRPr="006C14C0">
        <w:rPr>
          <w:lang w:val="pt-BR"/>
        </w:rPr>
        <w:t xml:space="preserve">, balances </w:t>
      </w:r>
      <w:proofErr w:type="spellStart"/>
      <w:r w:rsidRPr="006C14C0">
        <w:rPr>
          <w:lang w:val="pt-BR"/>
        </w:rPr>
        <w:t>everything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regenerates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everything</w:t>
      </w:r>
      <w:proofErr w:type="spellEnd"/>
      <w:r w:rsidRPr="006C14C0">
        <w:rPr>
          <w:lang w:val="pt-BR"/>
        </w:rPr>
        <w:t>?</w:t>
      </w:r>
    </w:p>
    <w:p w14:paraId="26056A1C" w14:textId="77777777" w:rsidR="006C14C0" w:rsidRPr="006C14C0" w:rsidRDefault="006C14C0" w:rsidP="006C14C0">
      <w:pPr>
        <w:rPr>
          <w:lang w:val="pt-BR"/>
        </w:rPr>
      </w:pPr>
      <w:r w:rsidRPr="006C14C0">
        <w:rPr>
          <w:lang w:val="pt-BR"/>
        </w:rPr>
        <w:t xml:space="preserve">The GRHE </w:t>
      </w:r>
      <w:proofErr w:type="spellStart"/>
      <w:r w:rsidRPr="006C14C0">
        <w:rPr>
          <w:lang w:val="pt-BR"/>
        </w:rPr>
        <w:t>Theory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proposes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God</w:t>
      </w:r>
      <w:proofErr w:type="spellEnd"/>
      <w:r w:rsidRPr="006C14C0">
        <w:rPr>
          <w:lang w:val="pt-BR"/>
        </w:rPr>
        <w:t xml:space="preserve"> does </w:t>
      </w:r>
      <w:proofErr w:type="spellStart"/>
      <w:r w:rsidRPr="006C14C0">
        <w:rPr>
          <w:lang w:val="pt-BR"/>
        </w:rPr>
        <w:t>not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need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exist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outside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universe</w:t>
      </w:r>
      <w:proofErr w:type="spellEnd"/>
      <w:r w:rsidRPr="006C14C0">
        <w:rPr>
          <w:lang w:val="pt-BR"/>
        </w:rPr>
        <w:t xml:space="preserve">. He </w:t>
      </w:r>
      <w:proofErr w:type="spellStart"/>
      <w:r w:rsidRPr="006C14C0">
        <w:rPr>
          <w:i/>
          <w:iCs/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universe</w:t>
      </w:r>
      <w:proofErr w:type="spellEnd"/>
      <w:r w:rsidRPr="006C14C0">
        <w:rPr>
          <w:lang w:val="pt-BR"/>
        </w:rPr>
        <w:t xml:space="preserve"> in its full </w:t>
      </w:r>
      <w:proofErr w:type="spellStart"/>
      <w:r w:rsidRPr="006C14C0">
        <w:rPr>
          <w:lang w:val="pt-BR"/>
        </w:rPr>
        <w:t>functional</w:t>
      </w:r>
      <w:proofErr w:type="spellEnd"/>
      <w:r w:rsidRPr="006C14C0">
        <w:rPr>
          <w:lang w:val="pt-BR"/>
        </w:rPr>
        <w:t xml:space="preserve"> expression. He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sum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all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regenerative</w:t>
      </w:r>
      <w:proofErr w:type="spellEnd"/>
      <w:r w:rsidRPr="006C14C0">
        <w:rPr>
          <w:lang w:val="pt-BR"/>
        </w:rPr>
        <w:t xml:space="preserve"> responses. He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active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principle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maintains</w:t>
      </w:r>
      <w:proofErr w:type="spellEnd"/>
      <w:r w:rsidRPr="006C14C0">
        <w:rPr>
          <w:lang w:val="pt-BR"/>
        </w:rPr>
        <w:t xml:space="preserve"> balance </w:t>
      </w:r>
      <w:proofErr w:type="spellStart"/>
      <w:r w:rsidRPr="006C14C0">
        <w:rPr>
          <w:lang w:val="pt-BR"/>
        </w:rPr>
        <w:t>amid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chaos</w:t>
      </w:r>
      <w:proofErr w:type="spellEnd"/>
      <w:r w:rsidRPr="006C14C0">
        <w:rPr>
          <w:lang w:val="pt-BR"/>
        </w:rPr>
        <w:t xml:space="preserve">. He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cosmic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homeostasis</w:t>
      </w:r>
      <w:proofErr w:type="spellEnd"/>
      <w:r w:rsidRPr="006C14C0">
        <w:rPr>
          <w:lang w:val="pt-BR"/>
        </w:rPr>
        <w:t xml:space="preserve"> in </w:t>
      </w:r>
      <w:proofErr w:type="spellStart"/>
      <w:r w:rsidRPr="006C14C0">
        <w:rPr>
          <w:lang w:val="pt-BR"/>
        </w:rPr>
        <w:t>continuous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action</w:t>
      </w:r>
      <w:proofErr w:type="spellEnd"/>
      <w:r w:rsidRPr="006C14C0">
        <w:rPr>
          <w:lang w:val="pt-BR"/>
        </w:rPr>
        <w:t>.</w:t>
      </w:r>
    </w:p>
    <w:p w14:paraId="38C48339" w14:textId="77777777" w:rsidR="006C14C0" w:rsidRPr="006C14C0" w:rsidRDefault="006C14C0" w:rsidP="006C14C0">
      <w:pPr>
        <w:rPr>
          <w:lang w:val="pt-BR"/>
        </w:rPr>
      </w:pPr>
      <w:r w:rsidRPr="006C14C0">
        <w:rPr>
          <w:lang w:val="pt-BR"/>
        </w:rPr>
        <w:t xml:space="preserve">In </w:t>
      </w:r>
      <w:proofErr w:type="spellStart"/>
      <w:r w:rsidRPr="006C14C0">
        <w:rPr>
          <w:lang w:val="pt-BR"/>
        </w:rPr>
        <w:t>this</w:t>
      </w:r>
      <w:proofErr w:type="spellEnd"/>
      <w:r w:rsidRPr="006C14C0">
        <w:rPr>
          <w:lang w:val="pt-BR"/>
        </w:rPr>
        <w:t xml:space="preserve"> model, </w:t>
      </w:r>
      <w:proofErr w:type="spellStart"/>
      <w:r w:rsidRPr="006C14C0">
        <w:rPr>
          <w:lang w:val="pt-BR"/>
        </w:rPr>
        <w:t>God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not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subject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our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beliefs</w:t>
      </w:r>
      <w:proofErr w:type="spellEnd"/>
      <w:r w:rsidRPr="006C14C0">
        <w:rPr>
          <w:lang w:val="pt-BR"/>
        </w:rPr>
        <w:t xml:space="preserve">—He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very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logic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sustains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existence</w:t>
      </w:r>
      <w:proofErr w:type="spellEnd"/>
      <w:r w:rsidRPr="006C14C0">
        <w:rPr>
          <w:lang w:val="pt-BR"/>
        </w:rPr>
        <w:t xml:space="preserve">. He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omnipresent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because</w:t>
      </w:r>
      <w:proofErr w:type="spellEnd"/>
      <w:r w:rsidRPr="006C14C0">
        <w:rPr>
          <w:lang w:val="pt-BR"/>
        </w:rPr>
        <w:t xml:space="preserve"> Ψ(r)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everywhere</w:t>
      </w:r>
      <w:proofErr w:type="spellEnd"/>
      <w:r w:rsidRPr="006C14C0">
        <w:rPr>
          <w:lang w:val="pt-BR"/>
        </w:rPr>
        <w:t xml:space="preserve">. He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omniscient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because</w:t>
      </w:r>
      <w:proofErr w:type="spellEnd"/>
      <w:r w:rsidRPr="006C14C0">
        <w:rPr>
          <w:lang w:val="pt-BR"/>
        </w:rPr>
        <w:t xml:space="preserve"> He </w:t>
      </w:r>
      <w:proofErr w:type="spellStart"/>
      <w:r w:rsidRPr="006C14C0">
        <w:rPr>
          <w:lang w:val="pt-BR"/>
        </w:rPr>
        <w:t>responds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everything</w:t>
      </w:r>
      <w:proofErr w:type="spellEnd"/>
      <w:r w:rsidRPr="006C14C0">
        <w:rPr>
          <w:lang w:val="pt-BR"/>
        </w:rPr>
        <w:t xml:space="preserve">. He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omnipotent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because</w:t>
      </w:r>
      <w:proofErr w:type="spellEnd"/>
      <w:r w:rsidRPr="006C14C0">
        <w:rPr>
          <w:lang w:val="pt-BR"/>
        </w:rPr>
        <w:t xml:space="preserve"> He </w:t>
      </w:r>
      <w:proofErr w:type="spellStart"/>
      <w:r w:rsidRPr="006C14C0">
        <w:rPr>
          <w:lang w:val="pt-BR"/>
        </w:rPr>
        <w:t>rebalances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everything</w:t>
      </w:r>
      <w:proofErr w:type="spellEnd"/>
      <w:r w:rsidRPr="006C14C0">
        <w:rPr>
          <w:lang w:val="pt-BR"/>
        </w:rPr>
        <w:t xml:space="preserve">.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He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love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because</w:t>
      </w:r>
      <w:proofErr w:type="spellEnd"/>
      <w:r w:rsidRPr="006C14C0">
        <w:rPr>
          <w:lang w:val="pt-BR"/>
        </w:rPr>
        <w:t xml:space="preserve"> His </w:t>
      </w:r>
      <w:proofErr w:type="spellStart"/>
      <w:r w:rsidRPr="006C14C0">
        <w:rPr>
          <w:lang w:val="pt-BR"/>
        </w:rPr>
        <w:t>function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restore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not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punish</w:t>
      </w:r>
      <w:proofErr w:type="spellEnd"/>
      <w:r w:rsidRPr="006C14C0">
        <w:rPr>
          <w:lang w:val="pt-BR"/>
        </w:rPr>
        <w:t>.</w:t>
      </w:r>
    </w:p>
    <w:p w14:paraId="65EAED62" w14:textId="77777777" w:rsidR="006C14C0" w:rsidRPr="006C14C0" w:rsidRDefault="006C14C0" w:rsidP="006C14C0">
      <w:pPr>
        <w:rPr>
          <w:lang w:val="pt-BR"/>
        </w:rPr>
      </w:pPr>
      <w:r w:rsidRPr="006C14C0">
        <w:rPr>
          <w:lang w:val="pt-BR"/>
        </w:rPr>
        <w:lastRenderedPageBreak/>
        <w:t xml:space="preserve">Science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refuses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consider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possibility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becomes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sterile</w:t>
      </w:r>
      <w:proofErr w:type="spellEnd"/>
      <w:r w:rsidRPr="006C14C0">
        <w:rPr>
          <w:lang w:val="pt-BR"/>
        </w:rPr>
        <w:t xml:space="preserve">. </w:t>
      </w:r>
      <w:proofErr w:type="spellStart"/>
      <w:r w:rsidRPr="006C14C0">
        <w:rPr>
          <w:lang w:val="pt-BR"/>
        </w:rPr>
        <w:t>Spirituality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refuses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understand</w:t>
      </w:r>
      <w:proofErr w:type="spellEnd"/>
      <w:r w:rsidRPr="006C14C0">
        <w:rPr>
          <w:lang w:val="pt-BR"/>
        </w:rPr>
        <w:t xml:space="preserve"> it </w:t>
      </w:r>
      <w:proofErr w:type="spellStart"/>
      <w:r w:rsidRPr="006C14C0">
        <w:rPr>
          <w:lang w:val="pt-BR"/>
        </w:rPr>
        <w:t>rationally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becomes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superstition</w:t>
      </w:r>
      <w:proofErr w:type="spellEnd"/>
      <w:r w:rsidRPr="006C14C0">
        <w:rPr>
          <w:lang w:val="pt-BR"/>
        </w:rPr>
        <w:t xml:space="preserve">. GRHE </w:t>
      </w:r>
      <w:proofErr w:type="spellStart"/>
      <w:r w:rsidRPr="006C14C0">
        <w:rPr>
          <w:lang w:val="pt-BR"/>
        </w:rPr>
        <w:t>arises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unite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both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ends</w:t>
      </w:r>
      <w:proofErr w:type="spellEnd"/>
      <w:r w:rsidRPr="006C14C0">
        <w:rPr>
          <w:lang w:val="pt-BR"/>
        </w:rPr>
        <w:t>—</w:t>
      </w:r>
      <w:proofErr w:type="spellStart"/>
      <w:r w:rsidRPr="006C14C0">
        <w:rPr>
          <w:lang w:val="pt-BR"/>
        </w:rPr>
        <w:t>showing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God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can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logical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logic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can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divine</w:t>
      </w:r>
      <w:proofErr w:type="spellEnd"/>
      <w:r w:rsidRPr="006C14C0">
        <w:rPr>
          <w:lang w:val="pt-BR"/>
        </w:rPr>
        <w:t>.</w:t>
      </w:r>
    </w:p>
    <w:p w14:paraId="00A1B3FA" w14:textId="77777777" w:rsidR="006C14C0" w:rsidRPr="006C14C0" w:rsidRDefault="006C14C0" w:rsidP="006C14C0">
      <w:pPr>
        <w:rPr>
          <w:lang w:val="pt-BR"/>
        </w:rPr>
      </w:pPr>
      <w:r w:rsidRPr="006C14C0">
        <w:rPr>
          <w:lang w:val="pt-BR"/>
        </w:rPr>
        <w:pict w14:anchorId="23FEAEA3">
          <v:rect id="_x0000_i1039" style="width:0;height:1.5pt" o:hralign="center" o:hrstd="t" o:hr="t" fillcolor="#a0a0a0" stroked="f"/>
        </w:pict>
      </w:r>
    </w:p>
    <w:p w14:paraId="56823C76" w14:textId="77777777" w:rsidR="006C14C0" w:rsidRPr="006C14C0" w:rsidRDefault="006C14C0" w:rsidP="006C14C0">
      <w:pPr>
        <w:rPr>
          <w:b/>
          <w:bCs/>
          <w:lang w:val="pt-BR"/>
        </w:rPr>
      </w:pPr>
      <w:proofErr w:type="spellStart"/>
      <w:r w:rsidRPr="006C14C0">
        <w:rPr>
          <w:b/>
          <w:bCs/>
          <w:lang w:val="pt-BR"/>
        </w:rPr>
        <w:t>Chapter</w:t>
      </w:r>
      <w:proofErr w:type="spellEnd"/>
      <w:r w:rsidRPr="006C14C0">
        <w:rPr>
          <w:b/>
          <w:bCs/>
          <w:lang w:val="pt-BR"/>
        </w:rPr>
        <w:t xml:space="preserve"> 5 – The </w:t>
      </w:r>
      <w:proofErr w:type="spellStart"/>
      <w:r w:rsidRPr="006C14C0">
        <w:rPr>
          <w:b/>
          <w:bCs/>
          <w:lang w:val="pt-BR"/>
        </w:rPr>
        <w:t>Functional</w:t>
      </w:r>
      <w:proofErr w:type="spellEnd"/>
      <w:r w:rsidRPr="006C14C0">
        <w:rPr>
          <w:b/>
          <w:bCs/>
          <w:lang w:val="pt-BR"/>
        </w:rPr>
        <w:t xml:space="preserve"> Field Ψ(r)</w:t>
      </w:r>
    </w:p>
    <w:p w14:paraId="5D564F03" w14:textId="77777777" w:rsidR="006C14C0" w:rsidRPr="006C14C0" w:rsidRDefault="006C14C0" w:rsidP="006C14C0">
      <w:pPr>
        <w:rPr>
          <w:lang w:val="pt-BR"/>
        </w:rPr>
      </w:pPr>
      <w:r w:rsidRPr="006C14C0">
        <w:rPr>
          <w:lang w:val="pt-BR"/>
        </w:rPr>
        <w:t xml:space="preserve">At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heart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Theory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Regenerative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Gravity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Spatial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Homeostasis</w:t>
      </w:r>
      <w:proofErr w:type="spellEnd"/>
      <w:r w:rsidRPr="006C14C0">
        <w:rPr>
          <w:lang w:val="pt-BR"/>
        </w:rPr>
        <w:t xml:space="preserve"> lies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functional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field</w:t>
      </w:r>
      <w:proofErr w:type="spellEnd"/>
      <w:r w:rsidRPr="006C14C0">
        <w:rPr>
          <w:lang w:val="pt-BR"/>
        </w:rPr>
        <w:t xml:space="preserve"> Ψ(r). It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not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isolated</w:t>
      </w:r>
      <w:proofErr w:type="spellEnd"/>
      <w:r w:rsidRPr="006C14C0">
        <w:rPr>
          <w:lang w:val="pt-BR"/>
        </w:rPr>
        <w:t xml:space="preserve"> force, </w:t>
      </w:r>
      <w:proofErr w:type="spellStart"/>
      <w:r w:rsidRPr="006C14C0">
        <w:rPr>
          <w:lang w:val="pt-BR"/>
        </w:rPr>
        <w:t>nor</w:t>
      </w:r>
      <w:proofErr w:type="spellEnd"/>
      <w:r w:rsidRPr="006C14C0">
        <w:rPr>
          <w:lang w:val="pt-BR"/>
        </w:rPr>
        <w:t xml:space="preserve"> a </w:t>
      </w:r>
      <w:proofErr w:type="spellStart"/>
      <w:r w:rsidRPr="006C14C0">
        <w:rPr>
          <w:lang w:val="pt-BR"/>
        </w:rPr>
        <w:t>mystical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entity</w:t>
      </w:r>
      <w:proofErr w:type="spellEnd"/>
      <w:r w:rsidRPr="006C14C0">
        <w:rPr>
          <w:lang w:val="pt-BR"/>
        </w:rPr>
        <w:t xml:space="preserve">. Ψ(r)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measure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functional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imbalance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at</w:t>
      </w:r>
      <w:proofErr w:type="spellEnd"/>
      <w:r w:rsidRPr="006C14C0">
        <w:rPr>
          <w:lang w:val="pt-BR"/>
        </w:rPr>
        <w:t xml:space="preserve"> a </w:t>
      </w:r>
      <w:proofErr w:type="spellStart"/>
      <w:r w:rsidRPr="006C14C0">
        <w:rPr>
          <w:lang w:val="pt-BR"/>
        </w:rPr>
        <w:t>given</w:t>
      </w:r>
      <w:proofErr w:type="spellEnd"/>
      <w:r w:rsidRPr="006C14C0">
        <w:rPr>
          <w:lang w:val="pt-BR"/>
        </w:rPr>
        <w:t xml:space="preserve"> point in </w:t>
      </w:r>
      <w:proofErr w:type="spellStart"/>
      <w:r w:rsidRPr="006C14C0">
        <w:rPr>
          <w:lang w:val="pt-BR"/>
        </w:rPr>
        <w:t>space</w:t>
      </w:r>
      <w:proofErr w:type="spellEnd"/>
      <w:r w:rsidRPr="006C14C0">
        <w:rPr>
          <w:lang w:val="pt-BR"/>
        </w:rPr>
        <w:t xml:space="preserve">. The more intense Ψ(r)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greater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universe’s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need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respond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restore</w:t>
      </w:r>
      <w:proofErr w:type="spellEnd"/>
      <w:r w:rsidRPr="006C14C0">
        <w:rPr>
          <w:lang w:val="pt-BR"/>
        </w:rPr>
        <w:t xml:space="preserve"> balance in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region.</w:t>
      </w:r>
    </w:p>
    <w:p w14:paraId="53220AB8" w14:textId="77777777" w:rsidR="006C14C0" w:rsidRPr="006C14C0" w:rsidRDefault="006C14C0" w:rsidP="006C14C0">
      <w:pPr>
        <w:rPr>
          <w:lang w:val="pt-BR"/>
        </w:rPr>
      </w:pPr>
      <w:proofErr w:type="spellStart"/>
      <w:r w:rsidRPr="006C14C0">
        <w:rPr>
          <w:lang w:val="pt-BR"/>
        </w:rPr>
        <w:t>Unlike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Newtonian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gravity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relativistic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curvature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spacetime</w:t>
      </w:r>
      <w:proofErr w:type="spellEnd"/>
      <w:r w:rsidRPr="006C14C0">
        <w:rPr>
          <w:lang w:val="pt-BR"/>
        </w:rPr>
        <w:t xml:space="preserve">, Ψ(r) does </w:t>
      </w:r>
      <w:proofErr w:type="spellStart"/>
      <w:r w:rsidRPr="006C14C0">
        <w:rPr>
          <w:lang w:val="pt-BR"/>
        </w:rPr>
        <w:t>not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depend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solely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mass</w:t>
      </w:r>
      <w:proofErr w:type="spellEnd"/>
      <w:r w:rsidRPr="006C14C0">
        <w:rPr>
          <w:lang w:val="pt-BR"/>
        </w:rPr>
        <w:t xml:space="preserve">. It </w:t>
      </w:r>
      <w:proofErr w:type="spellStart"/>
      <w:r w:rsidRPr="006C14C0">
        <w:rPr>
          <w:lang w:val="pt-BR"/>
        </w:rPr>
        <w:t>accounts</w:t>
      </w:r>
      <w:proofErr w:type="spellEnd"/>
      <w:r w:rsidRPr="006C14C0">
        <w:rPr>
          <w:lang w:val="pt-BR"/>
        </w:rPr>
        <w:t xml:space="preserve"> for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functional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interaction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a point </w:t>
      </w:r>
      <w:proofErr w:type="spellStart"/>
      <w:r w:rsidRPr="006C14C0">
        <w:rPr>
          <w:lang w:val="pt-BR"/>
        </w:rPr>
        <w:t>with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whole</w:t>
      </w:r>
      <w:proofErr w:type="spellEnd"/>
      <w:r w:rsidRPr="006C14C0">
        <w:rPr>
          <w:lang w:val="pt-BR"/>
        </w:rPr>
        <w:t xml:space="preserve">—its </w:t>
      </w:r>
      <w:proofErr w:type="spellStart"/>
      <w:r w:rsidRPr="006C14C0">
        <w:rPr>
          <w:lang w:val="pt-BR"/>
        </w:rPr>
        <w:t>state</w:t>
      </w:r>
      <w:proofErr w:type="spellEnd"/>
      <w:r w:rsidRPr="006C14C0">
        <w:rPr>
          <w:lang w:val="pt-BR"/>
        </w:rPr>
        <w:t xml:space="preserve">, its </w:t>
      </w:r>
      <w:proofErr w:type="spellStart"/>
      <w:r w:rsidRPr="006C14C0">
        <w:rPr>
          <w:lang w:val="pt-BR"/>
        </w:rPr>
        <w:t>influence</w:t>
      </w:r>
      <w:proofErr w:type="spellEnd"/>
      <w:r w:rsidRPr="006C14C0">
        <w:rPr>
          <w:lang w:val="pt-BR"/>
        </w:rPr>
        <w:t xml:space="preserve">, its </w:t>
      </w:r>
      <w:proofErr w:type="spellStart"/>
      <w:r w:rsidRPr="006C14C0">
        <w:rPr>
          <w:lang w:val="pt-BR"/>
        </w:rPr>
        <w:t>functional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history</w:t>
      </w:r>
      <w:proofErr w:type="spellEnd"/>
      <w:r w:rsidRPr="006C14C0">
        <w:rPr>
          <w:lang w:val="pt-BR"/>
        </w:rPr>
        <w:t xml:space="preserve">. Ψ(r)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dynamic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responsive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integrated</w:t>
      </w:r>
      <w:proofErr w:type="spellEnd"/>
      <w:r w:rsidRPr="006C14C0">
        <w:rPr>
          <w:lang w:val="pt-BR"/>
        </w:rPr>
        <w:t xml:space="preserve">. It </w:t>
      </w:r>
      <w:proofErr w:type="spellStart"/>
      <w:r w:rsidRPr="006C14C0">
        <w:rPr>
          <w:lang w:val="pt-BR"/>
        </w:rPr>
        <w:t>behaves</w:t>
      </w:r>
      <w:proofErr w:type="spellEnd"/>
      <w:r w:rsidRPr="006C14C0">
        <w:rPr>
          <w:lang w:val="pt-BR"/>
        </w:rPr>
        <w:t xml:space="preserve"> as a </w:t>
      </w:r>
      <w:proofErr w:type="spellStart"/>
      <w:r w:rsidRPr="006C14C0">
        <w:rPr>
          <w:lang w:val="pt-BR"/>
        </w:rPr>
        <w:t>field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feels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responds</w:t>
      </w:r>
      <w:proofErr w:type="spellEnd"/>
      <w:r w:rsidRPr="006C14C0">
        <w:rPr>
          <w:lang w:val="pt-BR"/>
        </w:rPr>
        <w:t>.</w:t>
      </w:r>
    </w:p>
    <w:p w14:paraId="5C020C82" w14:textId="77777777" w:rsidR="006C14C0" w:rsidRPr="006C14C0" w:rsidRDefault="006C14C0" w:rsidP="006C14C0">
      <w:pPr>
        <w:rPr>
          <w:lang w:val="pt-BR"/>
        </w:rPr>
      </w:pPr>
      <w:r w:rsidRPr="006C14C0">
        <w:rPr>
          <w:lang w:val="pt-BR"/>
        </w:rPr>
        <w:t xml:space="preserve">The </w:t>
      </w:r>
      <w:proofErr w:type="spellStart"/>
      <w:r w:rsidRPr="006C14C0">
        <w:rPr>
          <w:lang w:val="pt-BR"/>
        </w:rPr>
        <w:t>basic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functional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equation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GRHE </w:t>
      </w:r>
      <w:proofErr w:type="spellStart"/>
      <w:r w:rsidRPr="006C14C0">
        <w:rPr>
          <w:lang w:val="pt-BR"/>
        </w:rPr>
        <w:t>involves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gradient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Ψ(r), </w:t>
      </w:r>
      <w:proofErr w:type="spellStart"/>
      <w:r w:rsidRPr="006C14C0">
        <w:rPr>
          <w:lang w:val="pt-BR"/>
        </w:rPr>
        <w:t>indicating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functional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acceleration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a body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not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only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related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external</w:t>
      </w:r>
      <w:proofErr w:type="spellEnd"/>
      <w:r w:rsidRPr="006C14C0">
        <w:rPr>
          <w:lang w:val="pt-BR"/>
        </w:rPr>
        <w:t xml:space="preserve"> forces </w:t>
      </w:r>
      <w:proofErr w:type="spellStart"/>
      <w:r w:rsidRPr="006C14C0">
        <w:rPr>
          <w:lang w:val="pt-BR"/>
        </w:rPr>
        <w:t>but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universe’s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effort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restore</w:t>
      </w:r>
      <w:proofErr w:type="spellEnd"/>
      <w:r w:rsidRPr="006C14C0">
        <w:rPr>
          <w:lang w:val="pt-BR"/>
        </w:rPr>
        <w:t xml:space="preserve"> local </w:t>
      </w:r>
      <w:proofErr w:type="spellStart"/>
      <w:r w:rsidRPr="006C14C0">
        <w:rPr>
          <w:lang w:val="pt-BR"/>
        </w:rPr>
        <w:t>functional</w:t>
      </w:r>
      <w:proofErr w:type="spellEnd"/>
      <w:r w:rsidRPr="006C14C0">
        <w:rPr>
          <w:lang w:val="pt-BR"/>
        </w:rPr>
        <w:t xml:space="preserve"> balance. </w:t>
      </w:r>
      <w:proofErr w:type="spellStart"/>
      <w:r w:rsidRPr="006C14C0">
        <w:rPr>
          <w:lang w:val="pt-BR"/>
        </w:rPr>
        <w:t>Gravity</w:t>
      </w:r>
      <w:proofErr w:type="spellEnd"/>
      <w:r w:rsidRPr="006C14C0">
        <w:rPr>
          <w:lang w:val="pt-BR"/>
        </w:rPr>
        <w:t xml:space="preserve">, in </w:t>
      </w:r>
      <w:proofErr w:type="spellStart"/>
      <w:r w:rsidRPr="006C14C0">
        <w:rPr>
          <w:lang w:val="pt-BR"/>
        </w:rPr>
        <w:t>this</w:t>
      </w:r>
      <w:proofErr w:type="spellEnd"/>
      <w:r w:rsidRPr="006C14C0">
        <w:rPr>
          <w:lang w:val="pt-BR"/>
        </w:rPr>
        <w:t xml:space="preserve"> model, emerges as a </w:t>
      </w:r>
      <w:proofErr w:type="spellStart"/>
      <w:r w:rsidRPr="006C14C0">
        <w:rPr>
          <w:lang w:val="pt-BR"/>
        </w:rPr>
        <w:t>secondary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effect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rebalancing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process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spatial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fabric</w:t>
      </w:r>
      <w:proofErr w:type="spellEnd"/>
      <w:r w:rsidRPr="006C14C0">
        <w:rPr>
          <w:lang w:val="pt-BR"/>
        </w:rPr>
        <w:t>.</w:t>
      </w:r>
    </w:p>
    <w:p w14:paraId="55A6C4FF" w14:textId="77777777" w:rsidR="006C14C0" w:rsidRPr="006C14C0" w:rsidRDefault="006C14C0" w:rsidP="006C14C0">
      <w:pPr>
        <w:rPr>
          <w:lang w:val="pt-BR"/>
        </w:rPr>
      </w:pPr>
      <w:proofErr w:type="spellStart"/>
      <w:r w:rsidRPr="006C14C0">
        <w:rPr>
          <w:lang w:val="pt-BR"/>
        </w:rPr>
        <w:t>This</w:t>
      </w:r>
      <w:proofErr w:type="spellEnd"/>
      <w:r w:rsidRPr="006C14C0">
        <w:rPr>
          <w:lang w:val="pt-BR"/>
        </w:rPr>
        <w:t xml:space="preserve"> approach resolves </w:t>
      </w:r>
      <w:proofErr w:type="spellStart"/>
      <w:r w:rsidRPr="006C14C0">
        <w:rPr>
          <w:lang w:val="pt-BR"/>
        </w:rPr>
        <w:t>countless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anomalies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current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theories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cannot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explain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without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resorting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unobservable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entities</w:t>
      </w:r>
      <w:proofErr w:type="spellEnd"/>
      <w:r w:rsidRPr="006C14C0">
        <w:rPr>
          <w:lang w:val="pt-BR"/>
        </w:rPr>
        <w:t xml:space="preserve">. It </w:t>
      </w:r>
      <w:proofErr w:type="spellStart"/>
      <w:r w:rsidRPr="006C14C0">
        <w:rPr>
          <w:lang w:val="pt-BR"/>
        </w:rPr>
        <w:t>unifies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gravity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with</w:t>
      </w:r>
      <w:proofErr w:type="spellEnd"/>
      <w:r w:rsidRPr="006C14C0">
        <w:rPr>
          <w:lang w:val="pt-BR"/>
        </w:rPr>
        <w:t xml:space="preserve"> quantum, orbital, </w:t>
      </w:r>
      <w:proofErr w:type="spellStart"/>
      <w:r w:rsidRPr="006C14C0">
        <w:rPr>
          <w:lang w:val="pt-BR"/>
        </w:rPr>
        <w:t>biological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even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conscious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phenomena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because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everything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exists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immersed</w:t>
      </w:r>
      <w:proofErr w:type="spellEnd"/>
      <w:r w:rsidRPr="006C14C0">
        <w:rPr>
          <w:lang w:val="pt-BR"/>
        </w:rPr>
        <w:t xml:space="preserve"> in Ψ(r)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responds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it.</w:t>
      </w:r>
    </w:p>
    <w:p w14:paraId="79E04872" w14:textId="77777777" w:rsidR="006C14C0" w:rsidRPr="006C14C0" w:rsidRDefault="006C14C0" w:rsidP="006C14C0">
      <w:pPr>
        <w:rPr>
          <w:lang w:val="pt-BR"/>
        </w:rPr>
      </w:pPr>
      <w:r w:rsidRPr="006C14C0">
        <w:rPr>
          <w:lang w:val="pt-BR"/>
        </w:rPr>
        <w:t xml:space="preserve">Ψ(r)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therefore</w:t>
      </w:r>
      <w:proofErr w:type="spellEnd"/>
      <w:r w:rsidRPr="006C14C0">
        <w:rPr>
          <w:lang w:val="pt-BR"/>
        </w:rPr>
        <w:t xml:space="preserve"> more </w:t>
      </w:r>
      <w:proofErr w:type="spellStart"/>
      <w:r w:rsidRPr="006C14C0">
        <w:rPr>
          <w:lang w:val="pt-BR"/>
        </w:rPr>
        <w:t>than</w:t>
      </w:r>
      <w:proofErr w:type="spellEnd"/>
      <w:r w:rsidRPr="006C14C0">
        <w:rPr>
          <w:lang w:val="pt-BR"/>
        </w:rPr>
        <w:t xml:space="preserve"> a </w:t>
      </w:r>
      <w:proofErr w:type="spellStart"/>
      <w:r w:rsidRPr="006C14C0">
        <w:rPr>
          <w:lang w:val="pt-BR"/>
        </w:rPr>
        <w:t>physical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variable</w:t>
      </w:r>
      <w:proofErr w:type="spellEnd"/>
      <w:r w:rsidRPr="006C14C0">
        <w:rPr>
          <w:lang w:val="pt-BR"/>
        </w:rPr>
        <w:t xml:space="preserve">: it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link </w:t>
      </w:r>
      <w:proofErr w:type="spellStart"/>
      <w:r w:rsidRPr="006C14C0">
        <w:rPr>
          <w:lang w:val="pt-BR"/>
        </w:rPr>
        <w:t>between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matter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space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energy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life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purpose</w:t>
      </w:r>
      <w:proofErr w:type="spellEnd"/>
      <w:r w:rsidRPr="006C14C0">
        <w:rPr>
          <w:lang w:val="pt-BR"/>
        </w:rPr>
        <w:t xml:space="preserve">. It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invisible</w:t>
      </w:r>
      <w:proofErr w:type="spellEnd"/>
      <w:r w:rsidRPr="006C14C0">
        <w:rPr>
          <w:lang w:val="pt-BR"/>
        </w:rPr>
        <w:t xml:space="preserve"> thread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stitches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universe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together</w:t>
      </w:r>
      <w:proofErr w:type="spellEnd"/>
      <w:r w:rsidRPr="006C14C0">
        <w:rPr>
          <w:lang w:val="pt-BR"/>
        </w:rPr>
        <w:t>—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it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through</w:t>
      </w:r>
      <w:proofErr w:type="spellEnd"/>
      <w:r w:rsidRPr="006C14C0">
        <w:rPr>
          <w:lang w:val="pt-BR"/>
        </w:rPr>
        <w:t xml:space="preserve"> it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GRHE </w:t>
      </w:r>
      <w:proofErr w:type="spellStart"/>
      <w:r w:rsidRPr="006C14C0">
        <w:rPr>
          <w:lang w:val="pt-BR"/>
        </w:rPr>
        <w:t>rebuilds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our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understanding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reality.</w:t>
      </w:r>
    </w:p>
    <w:p w14:paraId="37C3A71A" w14:textId="77777777" w:rsidR="006C14C0" w:rsidRPr="006C14C0" w:rsidRDefault="006C14C0" w:rsidP="006C14C0">
      <w:pPr>
        <w:rPr>
          <w:b/>
          <w:bCs/>
          <w:lang w:val="pt-BR"/>
        </w:rPr>
      </w:pPr>
      <w:proofErr w:type="spellStart"/>
      <w:r w:rsidRPr="006C14C0">
        <w:rPr>
          <w:b/>
          <w:bCs/>
          <w:lang w:val="pt-BR"/>
        </w:rPr>
        <w:t>Chapter</w:t>
      </w:r>
      <w:proofErr w:type="spellEnd"/>
      <w:r w:rsidRPr="006C14C0">
        <w:rPr>
          <w:b/>
          <w:bCs/>
          <w:lang w:val="pt-BR"/>
        </w:rPr>
        <w:t xml:space="preserve"> 6 – </w:t>
      </w:r>
      <w:proofErr w:type="spellStart"/>
      <w:r w:rsidRPr="006C14C0">
        <w:rPr>
          <w:b/>
          <w:bCs/>
          <w:lang w:val="pt-BR"/>
        </w:rPr>
        <w:t>Spatial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Homeostasis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and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Cosmic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Regeneration</w:t>
      </w:r>
      <w:proofErr w:type="spellEnd"/>
    </w:p>
    <w:p w14:paraId="67EE6D34" w14:textId="77777777" w:rsidR="006C14C0" w:rsidRPr="006C14C0" w:rsidRDefault="006C14C0" w:rsidP="006C14C0">
      <w:pPr>
        <w:rPr>
          <w:lang w:val="pt-BR"/>
        </w:rPr>
      </w:pPr>
      <w:proofErr w:type="spellStart"/>
      <w:r w:rsidRPr="006C14C0">
        <w:rPr>
          <w:lang w:val="pt-BR"/>
        </w:rPr>
        <w:t>One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GRHE’s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greatest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revelations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understanding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universe</w:t>
      </w:r>
      <w:proofErr w:type="spellEnd"/>
      <w:r w:rsidRPr="006C14C0">
        <w:rPr>
          <w:lang w:val="pt-BR"/>
        </w:rPr>
        <w:t xml:space="preserve"> does </w:t>
      </w:r>
      <w:proofErr w:type="spellStart"/>
      <w:r w:rsidRPr="006C14C0">
        <w:rPr>
          <w:lang w:val="pt-BR"/>
        </w:rPr>
        <w:t>not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merely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respond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imbalance</w:t>
      </w:r>
      <w:proofErr w:type="spellEnd"/>
      <w:r w:rsidRPr="006C14C0">
        <w:rPr>
          <w:lang w:val="pt-BR"/>
        </w:rPr>
        <w:t xml:space="preserve">—it </w:t>
      </w:r>
      <w:proofErr w:type="spellStart"/>
      <w:r w:rsidRPr="006C14C0">
        <w:rPr>
          <w:lang w:val="pt-BR"/>
        </w:rPr>
        <w:t>constantly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strives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restore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harmony</w:t>
      </w:r>
      <w:proofErr w:type="spellEnd"/>
      <w:r w:rsidRPr="006C14C0">
        <w:rPr>
          <w:lang w:val="pt-BR"/>
        </w:rPr>
        <w:t xml:space="preserve">. </w:t>
      </w:r>
      <w:proofErr w:type="spellStart"/>
      <w:r w:rsidRPr="006C14C0">
        <w:rPr>
          <w:lang w:val="pt-BR"/>
        </w:rPr>
        <w:t>This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pursuit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present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all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levels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reality,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call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spatial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homeostasis</w:t>
      </w:r>
      <w:proofErr w:type="spellEnd"/>
      <w:r w:rsidRPr="006C14C0">
        <w:rPr>
          <w:lang w:val="pt-BR"/>
        </w:rPr>
        <w:t xml:space="preserve">: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fundamental impulse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cosmos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return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gramStart"/>
      <w:r w:rsidRPr="006C14C0">
        <w:rPr>
          <w:lang w:val="pt-BR"/>
        </w:rPr>
        <w:t>its ideal</w:t>
      </w:r>
      <w:proofErr w:type="gram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functional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state</w:t>
      </w:r>
      <w:proofErr w:type="spellEnd"/>
      <w:r w:rsidRPr="006C14C0">
        <w:rPr>
          <w:lang w:val="pt-BR"/>
        </w:rPr>
        <w:t>.</w:t>
      </w:r>
    </w:p>
    <w:p w14:paraId="40E05F26" w14:textId="77777777" w:rsidR="006C14C0" w:rsidRPr="006C14C0" w:rsidRDefault="006C14C0" w:rsidP="006C14C0">
      <w:pPr>
        <w:rPr>
          <w:lang w:val="pt-BR"/>
        </w:rPr>
      </w:pPr>
      <w:r w:rsidRPr="006C14C0">
        <w:rPr>
          <w:lang w:val="pt-BR"/>
        </w:rPr>
        <w:t xml:space="preserve">In </w:t>
      </w:r>
      <w:proofErr w:type="spellStart"/>
      <w:r w:rsidRPr="006C14C0">
        <w:rPr>
          <w:lang w:val="pt-BR"/>
        </w:rPr>
        <w:t>nature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we</w:t>
      </w:r>
      <w:proofErr w:type="spellEnd"/>
      <w:r w:rsidRPr="006C14C0">
        <w:rPr>
          <w:lang w:val="pt-BR"/>
        </w:rPr>
        <w:t xml:space="preserve"> observe </w:t>
      </w:r>
      <w:proofErr w:type="spellStart"/>
      <w:r w:rsidRPr="006C14C0">
        <w:rPr>
          <w:lang w:val="pt-BR"/>
        </w:rPr>
        <w:t>this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principle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everywhere</w:t>
      </w:r>
      <w:proofErr w:type="spellEnd"/>
      <w:r w:rsidRPr="006C14C0">
        <w:rPr>
          <w:lang w:val="pt-BR"/>
        </w:rPr>
        <w:t xml:space="preserve">. A living </w:t>
      </w:r>
      <w:proofErr w:type="spellStart"/>
      <w:r w:rsidRPr="006C14C0">
        <w:rPr>
          <w:lang w:val="pt-BR"/>
        </w:rPr>
        <w:t>organism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fights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infections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heals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wounds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regulates</w:t>
      </w:r>
      <w:proofErr w:type="spellEnd"/>
      <w:r w:rsidRPr="006C14C0">
        <w:rPr>
          <w:lang w:val="pt-BR"/>
        </w:rPr>
        <w:t xml:space="preserve"> its </w:t>
      </w:r>
      <w:proofErr w:type="spellStart"/>
      <w:r w:rsidRPr="006C14C0">
        <w:rPr>
          <w:lang w:val="pt-BR"/>
        </w:rPr>
        <w:t>temperature</w:t>
      </w:r>
      <w:proofErr w:type="spellEnd"/>
      <w:r w:rsidRPr="006C14C0">
        <w:rPr>
          <w:lang w:val="pt-BR"/>
        </w:rPr>
        <w:t xml:space="preserve">. A </w:t>
      </w:r>
      <w:proofErr w:type="spellStart"/>
      <w:r w:rsidRPr="006C14C0">
        <w:rPr>
          <w:lang w:val="pt-BR"/>
        </w:rPr>
        <w:t>burned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forest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slowly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regenerates</w:t>
      </w:r>
      <w:proofErr w:type="spellEnd"/>
      <w:r w:rsidRPr="006C14C0">
        <w:rPr>
          <w:lang w:val="pt-BR"/>
        </w:rPr>
        <w:t xml:space="preserve">. A </w:t>
      </w:r>
      <w:proofErr w:type="spellStart"/>
      <w:r w:rsidRPr="006C14C0">
        <w:rPr>
          <w:lang w:val="pt-BR"/>
        </w:rPr>
        <w:t>disrupted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ecosystem</w:t>
      </w:r>
      <w:proofErr w:type="spellEnd"/>
      <w:r w:rsidRPr="006C14C0">
        <w:rPr>
          <w:lang w:val="pt-BR"/>
        </w:rPr>
        <w:t xml:space="preserve"> reorganizes its </w:t>
      </w:r>
      <w:proofErr w:type="spellStart"/>
      <w:r w:rsidRPr="006C14C0">
        <w:rPr>
          <w:lang w:val="pt-BR"/>
        </w:rPr>
        <w:t>flows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until</w:t>
      </w:r>
      <w:proofErr w:type="spellEnd"/>
      <w:r w:rsidRPr="006C14C0">
        <w:rPr>
          <w:lang w:val="pt-BR"/>
        </w:rPr>
        <w:t xml:space="preserve"> it </w:t>
      </w:r>
      <w:proofErr w:type="spellStart"/>
      <w:r w:rsidRPr="006C14C0">
        <w:rPr>
          <w:lang w:val="pt-BR"/>
        </w:rPr>
        <w:t>reaches</w:t>
      </w:r>
      <w:proofErr w:type="spellEnd"/>
      <w:r w:rsidRPr="006C14C0">
        <w:rPr>
          <w:lang w:val="pt-BR"/>
        </w:rPr>
        <w:t xml:space="preserve"> a new </w:t>
      </w:r>
      <w:proofErr w:type="spellStart"/>
      <w:r w:rsidRPr="006C14C0">
        <w:rPr>
          <w:lang w:val="pt-BR"/>
        </w:rPr>
        <w:t>stability</w:t>
      </w:r>
      <w:proofErr w:type="spellEnd"/>
      <w:r w:rsidRPr="006C14C0">
        <w:rPr>
          <w:lang w:val="pt-BR"/>
        </w:rPr>
        <w:t xml:space="preserve">. The </w:t>
      </w:r>
      <w:proofErr w:type="spellStart"/>
      <w:r w:rsidRPr="006C14C0">
        <w:rPr>
          <w:lang w:val="pt-BR"/>
        </w:rPr>
        <w:t>same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occurs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on</w:t>
      </w:r>
      <w:proofErr w:type="spellEnd"/>
      <w:r w:rsidRPr="006C14C0">
        <w:rPr>
          <w:lang w:val="pt-BR"/>
        </w:rPr>
        <w:t xml:space="preserve"> a </w:t>
      </w:r>
      <w:proofErr w:type="spellStart"/>
      <w:r w:rsidRPr="006C14C0">
        <w:rPr>
          <w:lang w:val="pt-BR"/>
        </w:rPr>
        <w:t>grander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scale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with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universe</w:t>
      </w:r>
      <w:proofErr w:type="spellEnd"/>
      <w:r w:rsidRPr="006C14C0">
        <w:rPr>
          <w:lang w:val="pt-BR"/>
        </w:rPr>
        <w:t xml:space="preserve"> as a </w:t>
      </w:r>
      <w:proofErr w:type="spellStart"/>
      <w:r w:rsidRPr="006C14C0">
        <w:rPr>
          <w:lang w:val="pt-BR"/>
        </w:rPr>
        <w:t>whole</w:t>
      </w:r>
      <w:proofErr w:type="spellEnd"/>
      <w:r w:rsidRPr="006C14C0">
        <w:rPr>
          <w:lang w:val="pt-BR"/>
        </w:rPr>
        <w:t>.</w:t>
      </w:r>
    </w:p>
    <w:p w14:paraId="7AAF06EC" w14:textId="77777777" w:rsidR="006C14C0" w:rsidRPr="006C14C0" w:rsidRDefault="006C14C0" w:rsidP="006C14C0">
      <w:pPr>
        <w:rPr>
          <w:lang w:val="pt-BR"/>
        </w:rPr>
      </w:pPr>
      <w:r w:rsidRPr="006C14C0">
        <w:rPr>
          <w:lang w:val="pt-BR"/>
        </w:rPr>
        <w:t xml:space="preserve">GRHE </w:t>
      </w:r>
      <w:proofErr w:type="spellStart"/>
      <w:r w:rsidRPr="006C14C0">
        <w:rPr>
          <w:lang w:val="pt-BR"/>
        </w:rPr>
        <w:t>proposes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every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change</w:t>
      </w:r>
      <w:proofErr w:type="spellEnd"/>
      <w:r w:rsidRPr="006C14C0">
        <w:rPr>
          <w:lang w:val="pt-BR"/>
        </w:rPr>
        <w:t xml:space="preserve"> in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Ψ(r) </w:t>
      </w:r>
      <w:proofErr w:type="spellStart"/>
      <w:r w:rsidRPr="006C14C0">
        <w:rPr>
          <w:lang w:val="pt-BR"/>
        </w:rPr>
        <w:t>field</w:t>
      </w:r>
      <w:proofErr w:type="spellEnd"/>
      <w:r w:rsidRPr="006C14C0">
        <w:rPr>
          <w:lang w:val="pt-BR"/>
        </w:rPr>
        <w:t>—</w:t>
      </w:r>
      <w:proofErr w:type="spellStart"/>
      <w:r w:rsidRPr="006C14C0">
        <w:rPr>
          <w:lang w:val="pt-BR"/>
        </w:rPr>
        <w:t>caused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any</w:t>
      </w:r>
      <w:proofErr w:type="spellEnd"/>
      <w:r w:rsidRPr="006C14C0">
        <w:rPr>
          <w:lang w:val="pt-BR"/>
        </w:rPr>
        <w:t xml:space="preserve"> body, </w:t>
      </w:r>
      <w:proofErr w:type="spellStart"/>
      <w:r w:rsidRPr="006C14C0">
        <w:rPr>
          <w:lang w:val="pt-BR"/>
        </w:rPr>
        <w:t>event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or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phenomenon</w:t>
      </w:r>
      <w:proofErr w:type="spellEnd"/>
      <w:r w:rsidRPr="006C14C0">
        <w:rPr>
          <w:lang w:val="pt-BR"/>
        </w:rPr>
        <w:t xml:space="preserve">—triggers a response </w:t>
      </w:r>
      <w:proofErr w:type="spellStart"/>
      <w:r w:rsidRPr="006C14C0">
        <w:rPr>
          <w:lang w:val="pt-BR"/>
        </w:rPr>
        <w:t>from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universe</w:t>
      </w:r>
      <w:proofErr w:type="spellEnd"/>
      <w:r w:rsidRPr="006C14C0">
        <w:rPr>
          <w:lang w:val="pt-BR"/>
        </w:rPr>
        <w:t xml:space="preserve"> in </w:t>
      </w:r>
      <w:proofErr w:type="spellStart"/>
      <w:r w:rsidRPr="006C14C0">
        <w:rPr>
          <w:lang w:val="pt-BR"/>
        </w:rPr>
        <w:t>search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rebalancing</w:t>
      </w:r>
      <w:proofErr w:type="spellEnd"/>
      <w:r w:rsidRPr="006C14C0">
        <w:rPr>
          <w:lang w:val="pt-BR"/>
        </w:rPr>
        <w:t xml:space="preserve">. </w:t>
      </w:r>
      <w:proofErr w:type="spellStart"/>
      <w:r w:rsidRPr="006C14C0">
        <w:rPr>
          <w:lang w:val="pt-BR"/>
        </w:rPr>
        <w:t>This</w:t>
      </w:r>
      <w:proofErr w:type="spellEnd"/>
      <w:r w:rsidRPr="006C14C0">
        <w:rPr>
          <w:lang w:val="pt-BR"/>
        </w:rPr>
        <w:t xml:space="preserve"> </w:t>
      </w:r>
      <w:r w:rsidRPr="006C14C0">
        <w:rPr>
          <w:lang w:val="pt-BR"/>
        </w:rPr>
        <w:lastRenderedPageBreak/>
        <w:t xml:space="preserve">response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not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random</w:t>
      </w:r>
      <w:proofErr w:type="spellEnd"/>
      <w:r w:rsidRPr="006C14C0">
        <w:rPr>
          <w:lang w:val="pt-BR"/>
        </w:rPr>
        <w:t xml:space="preserve">; it follows a </w:t>
      </w:r>
      <w:proofErr w:type="spellStart"/>
      <w:r w:rsidRPr="006C14C0">
        <w:rPr>
          <w:b/>
          <w:bCs/>
          <w:lang w:val="pt-BR"/>
        </w:rPr>
        <w:t>functional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logic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determined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gradient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Ψ(r), </w:t>
      </w:r>
      <w:proofErr w:type="spellStart"/>
      <w:r w:rsidRPr="006C14C0">
        <w:rPr>
          <w:lang w:val="pt-BR"/>
        </w:rPr>
        <w:t>which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indicates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direction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intensity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regenerative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action</w:t>
      </w:r>
      <w:proofErr w:type="spellEnd"/>
      <w:r w:rsidRPr="006C14C0">
        <w:rPr>
          <w:lang w:val="pt-BR"/>
        </w:rPr>
        <w:t>.</w:t>
      </w:r>
    </w:p>
    <w:p w14:paraId="27A98EF0" w14:textId="77777777" w:rsidR="006C14C0" w:rsidRPr="006C14C0" w:rsidRDefault="006C14C0" w:rsidP="006C14C0">
      <w:pPr>
        <w:rPr>
          <w:lang w:val="pt-BR"/>
        </w:rPr>
      </w:pPr>
      <w:proofErr w:type="spellStart"/>
      <w:r w:rsidRPr="006C14C0">
        <w:rPr>
          <w:lang w:val="pt-BR"/>
        </w:rPr>
        <w:t>This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regenerative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dynamic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explains</w:t>
      </w:r>
      <w:proofErr w:type="spellEnd"/>
      <w:r w:rsidRPr="006C14C0">
        <w:rPr>
          <w:lang w:val="pt-BR"/>
        </w:rPr>
        <w:t xml:space="preserve">, for </w:t>
      </w:r>
      <w:proofErr w:type="spellStart"/>
      <w:r w:rsidRPr="006C14C0">
        <w:rPr>
          <w:lang w:val="pt-BR"/>
        </w:rPr>
        <w:t>instance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formation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stable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orbits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stabilization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galactic</w:t>
      </w:r>
      <w:proofErr w:type="spellEnd"/>
      <w:r w:rsidRPr="006C14C0">
        <w:rPr>
          <w:lang w:val="pt-BR"/>
        </w:rPr>
        <w:t xml:space="preserve"> systems,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behavior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pulsars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distribution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matter</w:t>
      </w:r>
      <w:proofErr w:type="spellEnd"/>
      <w:r w:rsidRPr="006C14C0">
        <w:rPr>
          <w:lang w:val="pt-BR"/>
        </w:rPr>
        <w:t xml:space="preserve"> in </w:t>
      </w:r>
      <w:proofErr w:type="spellStart"/>
      <w:r w:rsidRPr="006C14C0">
        <w:rPr>
          <w:lang w:val="pt-BR"/>
        </w:rPr>
        <w:t>space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even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universe's</w:t>
      </w:r>
      <w:proofErr w:type="spellEnd"/>
      <w:r w:rsidRPr="006C14C0">
        <w:rPr>
          <w:lang w:val="pt-BR"/>
        </w:rPr>
        <w:t xml:space="preserve"> responses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human-induced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disturbances</w:t>
      </w:r>
      <w:proofErr w:type="spellEnd"/>
      <w:r w:rsidRPr="006C14C0">
        <w:rPr>
          <w:lang w:val="pt-BR"/>
        </w:rPr>
        <w:t xml:space="preserve">. </w:t>
      </w:r>
      <w:proofErr w:type="spellStart"/>
      <w:r w:rsidRPr="006C14C0">
        <w:rPr>
          <w:lang w:val="pt-BR"/>
        </w:rPr>
        <w:t>Everything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a </w:t>
      </w:r>
      <w:proofErr w:type="spellStart"/>
      <w:r w:rsidRPr="006C14C0">
        <w:rPr>
          <w:lang w:val="pt-BR"/>
        </w:rPr>
        <w:t>reaction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imbalance</w:t>
      </w:r>
      <w:proofErr w:type="spellEnd"/>
      <w:r w:rsidRPr="006C14C0">
        <w:rPr>
          <w:lang w:val="pt-BR"/>
        </w:rPr>
        <w:t>.</w:t>
      </w:r>
    </w:p>
    <w:p w14:paraId="2EDD42C3" w14:textId="77777777" w:rsidR="006C14C0" w:rsidRPr="006C14C0" w:rsidRDefault="006C14C0" w:rsidP="006C14C0">
      <w:pPr>
        <w:rPr>
          <w:lang w:val="pt-BR"/>
        </w:rPr>
      </w:pPr>
      <w:proofErr w:type="spellStart"/>
      <w:r w:rsidRPr="006C14C0">
        <w:rPr>
          <w:lang w:val="pt-BR"/>
        </w:rPr>
        <w:t>Moreover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this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same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logic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allows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reinterpret</w:t>
      </w:r>
      <w:proofErr w:type="spellEnd"/>
      <w:r w:rsidRPr="006C14C0">
        <w:rPr>
          <w:lang w:val="pt-BR"/>
        </w:rPr>
        <w:t xml:space="preserve"> black </w:t>
      </w:r>
      <w:proofErr w:type="spellStart"/>
      <w:r w:rsidRPr="006C14C0">
        <w:rPr>
          <w:lang w:val="pt-BR"/>
        </w:rPr>
        <w:t>holes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not</w:t>
      </w:r>
      <w:proofErr w:type="spellEnd"/>
      <w:r w:rsidRPr="006C14C0">
        <w:rPr>
          <w:lang w:val="pt-BR"/>
        </w:rPr>
        <w:t xml:space="preserve"> as </w:t>
      </w:r>
      <w:proofErr w:type="spellStart"/>
      <w:r w:rsidRPr="006C14C0">
        <w:rPr>
          <w:lang w:val="pt-BR"/>
        </w:rPr>
        <w:t>destructive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singularities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but</w:t>
      </w:r>
      <w:proofErr w:type="spellEnd"/>
      <w:r w:rsidRPr="006C14C0">
        <w:rPr>
          <w:lang w:val="pt-BR"/>
        </w:rPr>
        <w:t xml:space="preserve"> as </w:t>
      </w:r>
      <w:proofErr w:type="spellStart"/>
      <w:r w:rsidRPr="006C14C0">
        <w:rPr>
          <w:b/>
          <w:bCs/>
          <w:lang w:val="pt-BR"/>
        </w:rPr>
        <w:t>ruptures</w:t>
      </w:r>
      <w:proofErr w:type="spellEnd"/>
      <w:r w:rsidRPr="006C14C0">
        <w:rPr>
          <w:b/>
          <w:bCs/>
          <w:lang w:val="pt-BR"/>
        </w:rPr>
        <w:t xml:space="preserve"> in </w:t>
      </w:r>
      <w:proofErr w:type="spellStart"/>
      <w:r w:rsidRPr="006C14C0">
        <w:rPr>
          <w:b/>
          <w:bCs/>
          <w:lang w:val="pt-BR"/>
        </w:rPr>
        <w:t>the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functional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fabric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trigger a </w:t>
      </w:r>
      <w:proofErr w:type="spellStart"/>
      <w:r w:rsidRPr="006C14C0">
        <w:rPr>
          <w:lang w:val="pt-BR"/>
        </w:rPr>
        <w:t>powerful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gravitational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regenerative</w:t>
      </w:r>
      <w:proofErr w:type="spellEnd"/>
      <w:r w:rsidRPr="006C14C0">
        <w:rPr>
          <w:lang w:val="pt-BR"/>
        </w:rPr>
        <w:t xml:space="preserve"> response </w:t>
      </w:r>
      <w:proofErr w:type="spellStart"/>
      <w:r w:rsidRPr="006C14C0">
        <w:rPr>
          <w:lang w:val="pt-BR"/>
        </w:rPr>
        <w:t>around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them</w:t>
      </w:r>
      <w:proofErr w:type="spellEnd"/>
      <w:r w:rsidRPr="006C14C0">
        <w:rPr>
          <w:lang w:val="pt-BR"/>
        </w:rPr>
        <w:t xml:space="preserve">. </w:t>
      </w:r>
      <w:proofErr w:type="spellStart"/>
      <w:r w:rsidRPr="006C14C0">
        <w:rPr>
          <w:lang w:val="pt-BR"/>
        </w:rPr>
        <w:t>There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no </w:t>
      </w:r>
      <w:proofErr w:type="spellStart"/>
      <w:r w:rsidRPr="006C14C0">
        <w:rPr>
          <w:lang w:val="pt-BR"/>
        </w:rPr>
        <w:t>absolute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end</w:t>
      </w:r>
      <w:proofErr w:type="spellEnd"/>
      <w:r w:rsidRPr="006C14C0">
        <w:rPr>
          <w:lang w:val="pt-BR"/>
        </w:rPr>
        <w:t>—</w:t>
      </w:r>
      <w:proofErr w:type="spellStart"/>
      <w:r w:rsidRPr="006C14C0">
        <w:rPr>
          <w:lang w:val="pt-BR"/>
        </w:rPr>
        <w:t>only</w:t>
      </w:r>
      <w:proofErr w:type="spellEnd"/>
      <w:r w:rsidRPr="006C14C0">
        <w:rPr>
          <w:lang w:val="pt-BR"/>
        </w:rPr>
        <w:t xml:space="preserve"> response.</w:t>
      </w:r>
    </w:p>
    <w:p w14:paraId="795707CE" w14:textId="77777777" w:rsidR="006C14C0" w:rsidRPr="006C14C0" w:rsidRDefault="006C14C0" w:rsidP="006C14C0">
      <w:pPr>
        <w:rPr>
          <w:lang w:val="pt-BR"/>
        </w:rPr>
      </w:pPr>
      <w:proofErr w:type="spellStart"/>
      <w:r w:rsidRPr="006C14C0">
        <w:rPr>
          <w:lang w:val="pt-BR"/>
        </w:rPr>
        <w:t>Spatial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homeostasis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reveals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universe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not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indifferent</w:t>
      </w:r>
      <w:proofErr w:type="spellEnd"/>
      <w:r w:rsidRPr="006C14C0">
        <w:rPr>
          <w:lang w:val="pt-BR"/>
        </w:rPr>
        <w:t xml:space="preserve">. It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sensitive</w:t>
      </w:r>
      <w:proofErr w:type="spellEnd"/>
      <w:r w:rsidRPr="006C14C0">
        <w:rPr>
          <w:lang w:val="pt-BR"/>
        </w:rPr>
        <w:t xml:space="preserve">.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its </w:t>
      </w:r>
      <w:proofErr w:type="spellStart"/>
      <w:r w:rsidRPr="006C14C0">
        <w:rPr>
          <w:lang w:val="pt-BR"/>
        </w:rPr>
        <w:t>sensitivity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expressed</w:t>
      </w:r>
      <w:proofErr w:type="spellEnd"/>
      <w:r w:rsidRPr="006C14C0">
        <w:rPr>
          <w:lang w:val="pt-BR"/>
        </w:rPr>
        <w:t xml:space="preserve"> in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way</w:t>
      </w:r>
      <w:proofErr w:type="spellEnd"/>
      <w:r w:rsidRPr="006C14C0">
        <w:rPr>
          <w:lang w:val="pt-BR"/>
        </w:rPr>
        <w:t xml:space="preserve"> it </w:t>
      </w:r>
      <w:proofErr w:type="spellStart"/>
      <w:r w:rsidRPr="006C14C0">
        <w:rPr>
          <w:lang w:val="pt-BR"/>
        </w:rPr>
        <w:t>continuously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seeks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restore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itself</w:t>
      </w:r>
      <w:proofErr w:type="spellEnd"/>
      <w:r w:rsidRPr="006C14C0">
        <w:rPr>
          <w:lang w:val="pt-BR"/>
        </w:rPr>
        <w:t xml:space="preserve">.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why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gravity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not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isolated</w:t>
      </w:r>
      <w:proofErr w:type="spellEnd"/>
      <w:r w:rsidRPr="006C14C0">
        <w:rPr>
          <w:lang w:val="pt-BR"/>
        </w:rPr>
        <w:t xml:space="preserve"> force: it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functional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arm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cosmic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regeneration</w:t>
      </w:r>
      <w:proofErr w:type="spellEnd"/>
      <w:r w:rsidRPr="006C14C0">
        <w:rPr>
          <w:lang w:val="pt-BR"/>
        </w:rPr>
        <w:t>.</w:t>
      </w:r>
    </w:p>
    <w:p w14:paraId="1AD3694B" w14:textId="77777777" w:rsidR="006C14C0" w:rsidRPr="006C14C0" w:rsidRDefault="006C14C0" w:rsidP="006C14C0">
      <w:pPr>
        <w:rPr>
          <w:lang w:val="pt-BR"/>
        </w:rPr>
      </w:pP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understand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realize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universe</w:t>
      </w:r>
      <w:proofErr w:type="spellEnd"/>
      <w:r w:rsidRPr="006C14C0">
        <w:rPr>
          <w:lang w:val="pt-BR"/>
        </w:rPr>
        <w:t xml:space="preserve"> does </w:t>
      </w:r>
      <w:proofErr w:type="spellStart"/>
      <w:r w:rsidRPr="006C14C0">
        <w:rPr>
          <w:lang w:val="pt-BR"/>
        </w:rPr>
        <w:t>not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merely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exist</w:t>
      </w:r>
      <w:proofErr w:type="spellEnd"/>
      <w:r w:rsidRPr="006C14C0">
        <w:rPr>
          <w:lang w:val="pt-BR"/>
        </w:rPr>
        <w:t xml:space="preserve">—it takes </w:t>
      </w:r>
      <w:proofErr w:type="spellStart"/>
      <w:r w:rsidRPr="006C14C0">
        <w:rPr>
          <w:lang w:val="pt-BR"/>
        </w:rPr>
        <w:t>care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itself</w:t>
      </w:r>
      <w:proofErr w:type="spellEnd"/>
      <w:r w:rsidRPr="006C14C0">
        <w:rPr>
          <w:lang w:val="pt-BR"/>
        </w:rPr>
        <w:t xml:space="preserve">. It </w:t>
      </w:r>
      <w:proofErr w:type="spellStart"/>
      <w:r w:rsidRPr="006C14C0">
        <w:rPr>
          <w:lang w:val="pt-BR"/>
        </w:rPr>
        <w:t>has</w:t>
      </w:r>
      <w:proofErr w:type="spellEnd"/>
      <w:r w:rsidRPr="006C14C0">
        <w:rPr>
          <w:lang w:val="pt-BR"/>
        </w:rPr>
        <w:t xml:space="preserve"> a </w:t>
      </w:r>
      <w:proofErr w:type="spellStart"/>
      <w:r w:rsidRPr="006C14C0">
        <w:rPr>
          <w:b/>
          <w:bCs/>
          <w:lang w:val="pt-BR"/>
        </w:rPr>
        <w:t>functional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immune</w:t>
      </w:r>
      <w:proofErr w:type="spellEnd"/>
      <w:r w:rsidRPr="006C14C0">
        <w:rPr>
          <w:b/>
          <w:bCs/>
          <w:lang w:val="pt-BR"/>
        </w:rPr>
        <w:t xml:space="preserve"> system</w:t>
      </w:r>
      <w:r w:rsidRPr="006C14C0">
        <w:rPr>
          <w:lang w:val="pt-BR"/>
        </w:rPr>
        <w:t xml:space="preserve">. It </w:t>
      </w:r>
      <w:proofErr w:type="spellStart"/>
      <w:r w:rsidRPr="006C14C0">
        <w:rPr>
          <w:lang w:val="pt-BR"/>
        </w:rPr>
        <w:t>rebalances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itself</w:t>
      </w:r>
      <w:proofErr w:type="spellEnd"/>
      <w:r w:rsidRPr="006C14C0">
        <w:rPr>
          <w:lang w:val="pt-BR"/>
        </w:rPr>
        <w:t xml:space="preserve">.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continuous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regeneration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ensures</w:t>
      </w:r>
      <w:proofErr w:type="spellEnd"/>
      <w:r w:rsidRPr="006C14C0">
        <w:rPr>
          <w:lang w:val="pt-BR"/>
        </w:rPr>
        <w:t xml:space="preserve"> its </w:t>
      </w:r>
      <w:proofErr w:type="spellStart"/>
      <w:r w:rsidRPr="006C14C0">
        <w:rPr>
          <w:lang w:val="pt-BR"/>
        </w:rPr>
        <w:t>coherence</w:t>
      </w:r>
      <w:proofErr w:type="spellEnd"/>
      <w:r w:rsidRPr="006C14C0">
        <w:rPr>
          <w:lang w:val="pt-BR"/>
        </w:rPr>
        <w:t xml:space="preserve">, its </w:t>
      </w:r>
      <w:proofErr w:type="spellStart"/>
      <w:r w:rsidRPr="006C14C0">
        <w:rPr>
          <w:lang w:val="pt-BR"/>
        </w:rPr>
        <w:t>beauty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its </w:t>
      </w:r>
      <w:proofErr w:type="spellStart"/>
      <w:r w:rsidRPr="006C14C0">
        <w:rPr>
          <w:lang w:val="pt-BR"/>
        </w:rPr>
        <w:t>persistence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through</w:t>
      </w:r>
      <w:proofErr w:type="spellEnd"/>
      <w:r w:rsidRPr="006C14C0">
        <w:rPr>
          <w:lang w:val="pt-BR"/>
        </w:rPr>
        <w:t xml:space="preserve"> time.</w:t>
      </w:r>
    </w:p>
    <w:p w14:paraId="3B7B14AC" w14:textId="77777777" w:rsidR="006C14C0" w:rsidRPr="006C14C0" w:rsidRDefault="006C14C0" w:rsidP="006C14C0">
      <w:pPr>
        <w:rPr>
          <w:lang w:val="pt-BR"/>
        </w:rPr>
      </w:pPr>
      <w:r w:rsidRPr="006C14C0">
        <w:rPr>
          <w:lang w:val="pt-BR"/>
        </w:rPr>
        <w:t xml:space="preserve">GRHE invites </w:t>
      </w:r>
      <w:proofErr w:type="spellStart"/>
      <w:r w:rsidRPr="006C14C0">
        <w:rPr>
          <w:lang w:val="pt-BR"/>
        </w:rPr>
        <w:t>us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see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gravity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not</w:t>
      </w:r>
      <w:proofErr w:type="spellEnd"/>
      <w:r w:rsidRPr="006C14C0">
        <w:rPr>
          <w:lang w:val="pt-BR"/>
        </w:rPr>
        <w:t xml:space="preserve"> as a passive </w:t>
      </w:r>
      <w:proofErr w:type="spellStart"/>
      <w:r w:rsidRPr="006C14C0">
        <w:rPr>
          <w:lang w:val="pt-BR"/>
        </w:rPr>
        <w:t>field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but</w:t>
      </w:r>
      <w:proofErr w:type="spellEnd"/>
      <w:r w:rsidRPr="006C14C0">
        <w:rPr>
          <w:lang w:val="pt-BR"/>
        </w:rPr>
        <w:t xml:space="preserve"> as </w:t>
      </w:r>
      <w:r w:rsidRPr="006C14C0">
        <w:rPr>
          <w:b/>
          <w:bCs/>
          <w:lang w:val="pt-BR"/>
        </w:rPr>
        <w:t xml:space="preserve">a </w:t>
      </w:r>
      <w:proofErr w:type="spellStart"/>
      <w:r w:rsidRPr="006C14C0">
        <w:rPr>
          <w:b/>
          <w:bCs/>
          <w:lang w:val="pt-BR"/>
        </w:rPr>
        <w:t>functional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intelligence</w:t>
      </w:r>
      <w:proofErr w:type="spellEnd"/>
      <w:r w:rsidRPr="006C14C0">
        <w:rPr>
          <w:lang w:val="pt-BR"/>
        </w:rPr>
        <w:t xml:space="preserve">.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it </w:t>
      </w:r>
      <w:proofErr w:type="spellStart"/>
      <w:r w:rsidRPr="006C14C0">
        <w:rPr>
          <w:lang w:val="pt-BR"/>
        </w:rPr>
        <w:t>reminds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, like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cosmos, </w:t>
      </w:r>
      <w:proofErr w:type="spellStart"/>
      <w:r w:rsidRPr="006C14C0">
        <w:rPr>
          <w:lang w:val="pt-BR"/>
        </w:rPr>
        <w:t>we</w:t>
      </w:r>
      <w:proofErr w:type="spellEnd"/>
      <w:r w:rsidRPr="006C14C0">
        <w:rPr>
          <w:lang w:val="pt-BR"/>
        </w:rPr>
        <w:t xml:space="preserve"> too are </w:t>
      </w:r>
      <w:proofErr w:type="spellStart"/>
      <w:r w:rsidRPr="006C14C0">
        <w:rPr>
          <w:lang w:val="pt-BR"/>
        </w:rPr>
        <w:t>part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a system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regenerates</w:t>
      </w:r>
      <w:proofErr w:type="spellEnd"/>
      <w:r w:rsidRPr="006C14C0">
        <w:rPr>
          <w:lang w:val="pt-BR"/>
        </w:rPr>
        <w:t>—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whose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very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essence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always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restore</w:t>
      </w:r>
      <w:proofErr w:type="spellEnd"/>
      <w:r w:rsidRPr="006C14C0">
        <w:rPr>
          <w:lang w:val="pt-BR"/>
        </w:rPr>
        <w:t xml:space="preserve"> balance.</w:t>
      </w:r>
    </w:p>
    <w:p w14:paraId="7BD4EDB0" w14:textId="77777777" w:rsidR="006C14C0" w:rsidRPr="006C14C0" w:rsidRDefault="006C14C0" w:rsidP="006C14C0">
      <w:pPr>
        <w:rPr>
          <w:lang w:val="pt-BR"/>
        </w:rPr>
      </w:pPr>
      <w:r w:rsidRPr="006C14C0">
        <w:rPr>
          <w:lang w:val="pt-BR"/>
        </w:rPr>
        <w:pict w14:anchorId="3F479248">
          <v:rect id="_x0000_i1047" style="width:0;height:1.5pt" o:hralign="center" o:hrstd="t" o:hr="t" fillcolor="#a0a0a0" stroked="f"/>
        </w:pict>
      </w:r>
    </w:p>
    <w:p w14:paraId="32AF65A9" w14:textId="77777777" w:rsidR="006C14C0" w:rsidRPr="006C14C0" w:rsidRDefault="006C14C0" w:rsidP="006C14C0">
      <w:pPr>
        <w:rPr>
          <w:b/>
          <w:bCs/>
          <w:lang w:val="pt-BR"/>
        </w:rPr>
      </w:pPr>
      <w:proofErr w:type="spellStart"/>
      <w:r w:rsidRPr="006C14C0">
        <w:rPr>
          <w:b/>
          <w:bCs/>
          <w:lang w:val="pt-BR"/>
        </w:rPr>
        <w:t>Chapter</w:t>
      </w:r>
      <w:proofErr w:type="spellEnd"/>
      <w:r w:rsidRPr="006C14C0">
        <w:rPr>
          <w:b/>
          <w:bCs/>
          <w:lang w:val="pt-BR"/>
        </w:rPr>
        <w:t xml:space="preserve"> 7 – The </w:t>
      </w:r>
      <w:proofErr w:type="spellStart"/>
      <w:r w:rsidRPr="006C14C0">
        <w:rPr>
          <w:b/>
          <w:bCs/>
          <w:lang w:val="pt-BR"/>
        </w:rPr>
        <w:t>Functional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Equation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of</w:t>
      </w:r>
      <w:proofErr w:type="spellEnd"/>
      <w:r w:rsidRPr="006C14C0">
        <w:rPr>
          <w:b/>
          <w:bCs/>
          <w:lang w:val="pt-BR"/>
        </w:rPr>
        <w:t xml:space="preserve"> GRHE</w:t>
      </w:r>
    </w:p>
    <w:p w14:paraId="0DDBCD74" w14:textId="77777777" w:rsidR="006C14C0" w:rsidRPr="006C14C0" w:rsidRDefault="006C14C0" w:rsidP="006C14C0">
      <w:pPr>
        <w:rPr>
          <w:lang w:val="pt-BR"/>
        </w:rPr>
      </w:pP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mathematically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describe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universe’s</w:t>
      </w:r>
      <w:proofErr w:type="spellEnd"/>
      <w:r w:rsidRPr="006C14C0">
        <w:rPr>
          <w:lang w:val="pt-BR"/>
        </w:rPr>
        <w:t xml:space="preserve"> response in its </w:t>
      </w:r>
      <w:proofErr w:type="spellStart"/>
      <w:r w:rsidRPr="006C14C0">
        <w:rPr>
          <w:lang w:val="pt-BR"/>
        </w:rPr>
        <w:t>pursuit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balance, GRHE </w:t>
      </w:r>
      <w:proofErr w:type="spellStart"/>
      <w:r w:rsidRPr="006C14C0">
        <w:rPr>
          <w:lang w:val="pt-BR"/>
        </w:rPr>
        <w:t>proposes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equation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directly</w:t>
      </w:r>
      <w:proofErr w:type="spellEnd"/>
      <w:r w:rsidRPr="006C14C0">
        <w:rPr>
          <w:lang w:val="pt-BR"/>
        </w:rPr>
        <w:t xml:space="preserve"> relates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behavior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a body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functional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gradient</w:t>
      </w:r>
      <w:proofErr w:type="spellEnd"/>
      <w:r w:rsidRPr="006C14C0">
        <w:rPr>
          <w:lang w:val="pt-BR"/>
        </w:rPr>
        <w:t xml:space="preserve"> Ψ(r). </w:t>
      </w:r>
      <w:proofErr w:type="spellStart"/>
      <w:r w:rsidRPr="006C14C0">
        <w:rPr>
          <w:lang w:val="pt-BR"/>
        </w:rPr>
        <w:t>This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equation</w:t>
      </w:r>
      <w:proofErr w:type="spellEnd"/>
      <w:r w:rsidRPr="006C14C0">
        <w:rPr>
          <w:lang w:val="pt-BR"/>
        </w:rPr>
        <w:t xml:space="preserve"> does </w:t>
      </w:r>
      <w:proofErr w:type="spellStart"/>
      <w:r w:rsidRPr="006C14C0">
        <w:rPr>
          <w:lang w:val="pt-BR"/>
        </w:rPr>
        <w:t>not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rely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fictional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structures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arbitrary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parameters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but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rather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on</w:t>
      </w:r>
      <w:proofErr w:type="spellEnd"/>
      <w:r w:rsidRPr="006C14C0">
        <w:rPr>
          <w:lang w:val="pt-BR"/>
        </w:rPr>
        <w:t xml:space="preserve"> a </w:t>
      </w:r>
      <w:proofErr w:type="spellStart"/>
      <w:r w:rsidRPr="006C14C0">
        <w:rPr>
          <w:lang w:val="pt-BR"/>
        </w:rPr>
        <w:t>clear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regenerative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logic</w:t>
      </w:r>
      <w:proofErr w:type="spellEnd"/>
      <w:r w:rsidRPr="006C14C0">
        <w:rPr>
          <w:lang w:val="pt-BR"/>
        </w:rPr>
        <w:t>.</w:t>
      </w:r>
    </w:p>
    <w:p w14:paraId="44659270" w14:textId="77777777" w:rsidR="006C14C0" w:rsidRPr="006C14C0" w:rsidRDefault="006C14C0" w:rsidP="006C14C0">
      <w:pPr>
        <w:rPr>
          <w:lang w:val="pt-BR"/>
        </w:rPr>
      </w:pPr>
      <w:r w:rsidRPr="006C14C0">
        <w:rPr>
          <w:lang w:val="pt-BR"/>
        </w:rPr>
        <w:t xml:space="preserve">The general </w:t>
      </w:r>
      <w:proofErr w:type="spellStart"/>
      <w:r w:rsidRPr="006C14C0">
        <w:rPr>
          <w:lang w:val="pt-BR"/>
        </w:rPr>
        <w:t>form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GRHE </w:t>
      </w:r>
      <w:proofErr w:type="spellStart"/>
      <w:r w:rsidRPr="006C14C0">
        <w:rPr>
          <w:lang w:val="pt-BR"/>
        </w:rPr>
        <w:t>functional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equation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>:</w:t>
      </w:r>
    </w:p>
    <w:p w14:paraId="07AFAE7A" w14:textId="77777777" w:rsidR="006C14C0" w:rsidRPr="006C14C0" w:rsidRDefault="006C14C0" w:rsidP="006C14C0">
      <w:pPr>
        <w:rPr>
          <w:lang w:val="pt-BR"/>
        </w:rPr>
      </w:pPr>
      <w:r w:rsidRPr="006C14C0">
        <w:rPr>
          <w:lang w:val="pt-BR"/>
        </w:rPr>
        <w:t>F(r)=−∇Ψ(r)F(r) = -\</w:t>
      </w:r>
      <w:proofErr w:type="spellStart"/>
      <w:r w:rsidRPr="006C14C0">
        <w:rPr>
          <w:lang w:val="pt-BR"/>
        </w:rPr>
        <w:t>nabla</w:t>
      </w:r>
      <w:proofErr w:type="spellEnd"/>
      <w:r w:rsidRPr="006C14C0">
        <w:rPr>
          <w:lang w:val="pt-BR"/>
        </w:rPr>
        <w:t xml:space="preserve"> \</w:t>
      </w:r>
      <w:proofErr w:type="spellStart"/>
      <w:r w:rsidRPr="006C14C0">
        <w:rPr>
          <w:lang w:val="pt-BR"/>
        </w:rPr>
        <w:t>Psi</w:t>
      </w:r>
      <w:proofErr w:type="spellEnd"/>
      <w:r w:rsidRPr="006C14C0">
        <w:rPr>
          <w:lang w:val="pt-BR"/>
        </w:rPr>
        <w:t xml:space="preserve">(r)F(r)=−∇Ψ(r) </w:t>
      </w:r>
    </w:p>
    <w:p w14:paraId="79C54559" w14:textId="77777777" w:rsidR="006C14C0" w:rsidRPr="006C14C0" w:rsidRDefault="006C14C0" w:rsidP="006C14C0">
      <w:pPr>
        <w:rPr>
          <w:lang w:val="pt-BR"/>
        </w:rPr>
      </w:pPr>
      <w:r w:rsidRPr="006C14C0">
        <w:rPr>
          <w:lang w:val="pt-BR"/>
        </w:rPr>
        <w:t>Where:</w:t>
      </w:r>
    </w:p>
    <w:p w14:paraId="20026F08" w14:textId="77777777" w:rsidR="006C14C0" w:rsidRPr="006C14C0" w:rsidRDefault="006C14C0" w:rsidP="006C14C0">
      <w:pPr>
        <w:numPr>
          <w:ilvl w:val="0"/>
          <w:numId w:val="10"/>
        </w:numPr>
        <w:rPr>
          <w:lang w:val="pt-BR"/>
        </w:rPr>
      </w:pPr>
      <w:r w:rsidRPr="006C14C0">
        <w:rPr>
          <w:b/>
          <w:bCs/>
          <w:lang w:val="pt-BR"/>
        </w:rPr>
        <w:t>F(r)</w:t>
      </w:r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represents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functional</w:t>
      </w:r>
      <w:proofErr w:type="spellEnd"/>
      <w:r w:rsidRPr="006C14C0">
        <w:rPr>
          <w:lang w:val="pt-BR"/>
        </w:rPr>
        <w:t xml:space="preserve"> force </w:t>
      </w:r>
      <w:proofErr w:type="spellStart"/>
      <w:r w:rsidRPr="006C14C0">
        <w:rPr>
          <w:lang w:val="pt-BR"/>
        </w:rPr>
        <w:t>experienced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by</w:t>
      </w:r>
      <w:proofErr w:type="spellEnd"/>
      <w:r w:rsidRPr="006C14C0">
        <w:rPr>
          <w:lang w:val="pt-BR"/>
        </w:rPr>
        <w:t xml:space="preserve"> a body </w:t>
      </w:r>
      <w:proofErr w:type="spellStart"/>
      <w:r w:rsidRPr="006C14C0">
        <w:rPr>
          <w:lang w:val="pt-BR"/>
        </w:rPr>
        <w:t>at</w:t>
      </w:r>
      <w:proofErr w:type="spellEnd"/>
      <w:r w:rsidRPr="006C14C0">
        <w:rPr>
          <w:lang w:val="pt-BR"/>
        </w:rPr>
        <w:t xml:space="preserve"> a </w:t>
      </w:r>
      <w:proofErr w:type="spellStart"/>
      <w:r w:rsidRPr="006C14C0">
        <w:rPr>
          <w:lang w:val="pt-BR"/>
        </w:rPr>
        <w:t>given</w:t>
      </w:r>
      <w:proofErr w:type="spellEnd"/>
      <w:r w:rsidRPr="006C14C0">
        <w:rPr>
          <w:lang w:val="pt-BR"/>
        </w:rPr>
        <w:t xml:space="preserve"> point in </w:t>
      </w:r>
      <w:proofErr w:type="spellStart"/>
      <w:r w:rsidRPr="006C14C0">
        <w:rPr>
          <w:lang w:val="pt-BR"/>
        </w:rPr>
        <w:t>space</w:t>
      </w:r>
      <w:proofErr w:type="spellEnd"/>
      <w:r w:rsidRPr="006C14C0">
        <w:rPr>
          <w:lang w:val="pt-BR"/>
        </w:rPr>
        <w:t>;</w:t>
      </w:r>
    </w:p>
    <w:p w14:paraId="186A3796" w14:textId="77777777" w:rsidR="006C14C0" w:rsidRPr="006C14C0" w:rsidRDefault="006C14C0" w:rsidP="006C14C0">
      <w:pPr>
        <w:numPr>
          <w:ilvl w:val="0"/>
          <w:numId w:val="10"/>
        </w:numPr>
        <w:rPr>
          <w:lang w:val="pt-BR"/>
        </w:rPr>
      </w:pPr>
      <w:r w:rsidRPr="006C14C0">
        <w:rPr>
          <w:b/>
          <w:bCs/>
          <w:lang w:val="pt-BR"/>
        </w:rPr>
        <w:t>Ψ(r)</w:t>
      </w:r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functional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field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associated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with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local </w:t>
      </w:r>
      <w:proofErr w:type="spellStart"/>
      <w:r w:rsidRPr="006C14C0">
        <w:rPr>
          <w:lang w:val="pt-BR"/>
        </w:rPr>
        <w:t>imbalance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state</w:t>
      </w:r>
      <w:proofErr w:type="spellEnd"/>
      <w:r w:rsidRPr="006C14C0">
        <w:rPr>
          <w:lang w:val="pt-BR"/>
        </w:rPr>
        <w:t>;</w:t>
      </w:r>
    </w:p>
    <w:p w14:paraId="3DE33961" w14:textId="77777777" w:rsidR="006C14C0" w:rsidRPr="006C14C0" w:rsidRDefault="006C14C0" w:rsidP="006C14C0">
      <w:pPr>
        <w:numPr>
          <w:ilvl w:val="0"/>
          <w:numId w:val="10"/>
        </w:numPr>
        <w:rPr>
          <w:lang w:val="pt-BR"/>
        </w:rPr>
      </w:pPr>
      <w:r w:rsidRPr="006C14C0">
        <w:rPr>
          <w:b/>
          <w:bCs/>
          <w:lang w:val="pt-BR"/>
        </w:rPr>
        <w:t>∇Ψ(r)</w:t>
      </w:r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gradient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Ψ(r), </w:t>
      </w:r>
      <w:proofErr w:type="spellStart"/>
      <w:r w:rsidRPr="006C14C0">
        <w:rPr>
          <w:lang w:val="pt-BR"/>
        </w:rPr>
        <w:t>indicating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direction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intensity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regenerative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action</w:t>
      </w:r>
      <w:proofErr w:type="spellEnd"/>
      <w:r w:rsidRPr="006C14C0">
        <w:rPr>
          <w:lang w:val="pt-BR"/>
        </w:rPr>
        <w:t>.</w:t>
      </w:r>
    </w:p>
    <w:p w14:paraId="511D0771" w14:textId="77777777" w:rsidR="006C14C0" w:rsidRPr="006C14C0" w:rsidRDefault="006C14C0" w:rsidP="006C14C0">
      <w:pPr>
        <w:rPr>
          <w:lang w:val="pt-BR"/>
        </w:rPr>
      </w:pPr>
      <w:proofErr w:type="spellStart"/>
      <w:r w:rsidRPr="006C14C0">
        <w:rPr>
          <w:lang w:val="pt-BR"/>
        </w:rPr>
        <w:t>This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equation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fundamentally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different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from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Newtonian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gravitation</w:t>
      </w:r>
      <w:proofErr w:type="spellEnd"/>
      <w:r w:rsidRPr="006C14C0">
        <w:rPr>
          <w:lang w:val="pt-BR"/>
        </w:rPr>
        <w:t xml:space="preserve"> F=G⋅m1⋅m2/r2F = </w:t>
      </w:r>
      <w:proofErr w:type="spellStart"/>
      <w:r w:rsidRPr="006C14C0">
        <w:rPr>
          <w:lang w:val="pt-BR"/>
        </w:rPr>
        <w:t>G·m</w:t>
      </w:r>
      <w:proofErr w:type="spellEnd"/>
      <w:r w:rsidRPr="006C14C0">
        <w:rPr>
          <w:lang w:val="pt-BR"/>
        </w:rPr>
        <w:t xml:space="preserve">₁·m₂/r²F=G⋅m1​⋅m2​/r2 </w:t>
      </w:r>
      <w:proofErr w:type="spellStart"/>
      <w:r w:rsidRPr="006C14C0">
        <w:rPr>
          <w:lang w:val="pt-BR"/>
        </w:rPr>
        <w:t>or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geometrization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spacetime</w:t>
      </w:r>
      <w:proofErr w:type="spellEnd"/>
      <w:r w:rsidRPr="006C14C0">
        <w:rPr>
          <w:lang w:val="pt-BR"/>
        </w:rPr>
        <w:t xml:space="preserve"> in General </w:t>
      </w:r>
      <w:proofErr w:type="spellStart"/>
      <w:r w:rsidRPr="006C14C0">
        <w:rPr>
          <w:lang w:val="pt-BR"/>
        </w:rPr>
        <w:t>Relativity</w:t>
      </w:r>
      <w:proofErr w:type="spellEnd"/>
      <w:r w:rsidRPr="006C14C0">
        <w:rPr>
          <w:lang w:val="pt-BR"/>
        </w:rPr>
        <w:t xml:space="preserve">. </w:t>
      </w:r>
      <w:proofErr w:type="spellStart"/>
      <w:r w:rsidRPr="006C14C0">
        <w:rPr>
          <w:lang w:val="pt-BR"/>
        </w:rPr>
        <w:t>Here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lastRenderedPageBreak/>
        <w:t>the</w:t>
      </w:r>
      <w:proofErr w:type="spellEnd"/>
      <w:r w:rsidRPr="006C14C0">
        <w:rPr>
          <w:lang w:val="pt-BR"/>
        </w:rPr>
        <w:t xml:space="preserve"> force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not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solely</w:t>
      </w:r>
      <w:proofErr w:type="spellEnd"/>
      <w:r w:rsidRPr="006C14C0">
        <w:rPr>
          <w:lang w:val="pt-BR"/>
        </w:rPr>
        <w:t xml:space="preserve"> a </w:t>
      </w:r>
      <w:proofErr w:type="spellStart"/>
      <w:r w:rsidRPr="006C14C0">
        <w:rPr>
          <w:lang w:val="pt-BR"/>
        </w:rPr>
        <w:t>function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mass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but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functional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relationship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between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parts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whole</w:t>
      </w:r>
      <w:proofErr w:type="spellEnd"/>
      <w:r w:rsidRPr="006C14C0">
        <w:rPr>
          <w:lang w:val="pt-BR"/>
        </w:rPr>
        <w:t xml:space="preserve">. It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universe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responding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a </w:t>
      </w:r>
      <w:proofErr w:type="spellStart"/>
      <w:r w:rsidRPr="006C14C0">
        <w:rPr>
          <w:lang w:val="pt-BR"/>
        </w:rPr>
        <w:t>point's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deviation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from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spatial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homeostasis</w:t>
      </w:r>
      <w:proofErr w:type="spellEnd"/>
      <w:r w:rsidRPr="006C14C0">
        <w:rPr>
          <w:lang w:val="pt-BR"/>
        </w:rPr>
        <w:t>.</w:t>
      </w:r>
    </w:p>
    <w:p w14:paraId="61B365A5" w14:textId="77777777" w:rsidR="006C14C0" w:rsidRPr="006C14C0" w:rsidRDefault="006C14C0" w:rsidP="006C14C0">
      <w:pPr>
        <w:rPr>
          <w:lang w:val="pt-BR"/>
        </w:rPr>
      </w:pPr>
      <w:r w:rsidRPr="006C14C0">
        <w:rPr>
          <w:lang w:val="pt-BR"/>
        </w:rPr>
        <w:t xml:space="preserve">The </w:t>
      </w:r>
      <w:proofErr w:type="spellStart"/>
      <w:r w:rsidRPr="006C14C0">
        <w:rPr>
          <w:lang w:val="pt-BR"/>
        </w:rPr>
        <w:t>equation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can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expanded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account</w:t>
      </w:r>
      <w:proofErr w:type="spellEnd"/>
      <w:r w:rsidRPr="006C14C0">
        <w:rPr>
          <w:lang w:val="pt-BR"/>
        </w:rPr>
        <w:t xml:space="preserve"> for </w:t>
      </w:r>
      <w:proofErr w:type="spellStart"/>
      <w:r w:rsidRPr="006C14C0">
        <w:rPr>
          <w:lang w:val="pt-BR"/>
        </w:rPr>
        <w:t>multiple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bodies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complex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environments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even</w:t>
      </w:r>
      <w:proofErr w:type="spellEnd"/>
      <w:r w:rsidRPr="006C14C0">
        <w:rPr>
          <w:lang w:val="pt-BR"/>
        </w:rPr>
        <w:t xml:space="preserve"> for </w:t>
      </w:r>
      <w:proofErr w:type="spellStart"/>
      <w:r w:rsidRPr="006C14C0">
        <w:rPr>
          <w:lang w:val="pt-BR"/>
        </w:rPr>
        <w:t>structures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do </w:t>
      </w:r>
      <w:proofErr w:type="spellStart"/>
      <w:r w:rsidRPr="006C14C0">
        <w:rPr>
          <w:lang w:val="pt-BR"/>
        </w:rPr>
        <w:t>not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possess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traditional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mass</w:t>
      </w:r>
      <w:proofErr w:type="spellEnd"/>
      <w:r w:rsidRPr="006C14C0">
        <w:rPr>
          <w:lang w:val="pt-BR"/>
        </w:rPr>
        <w:t>—</w:t>
      </w:r>
      <w:proofErr w:type="spellStart"/>
      <w:r w:rsidRPr="006C14C0">
        <w:rPr>
          <w:lang w:val="pt-BR"/>
        </w:rPr>
        <w:t>such</w:t>
      </w:r>
      <w:proofErr w:type="spellEnd"/>
      <w:r w:rsidRPr="006C14C0">
        <w:rPr>
          <w:lang w:val="pt-BR"/>
        </w:rPr>
        <w:t xml:space="preserve"> as </w:t>
      </w:r>
      <w:proofErr w:type="spellStart"/>
      <w:r w:rsidRPr="006C14C0">
        <w:rPr>
          <w:lang w:val="pt-BR"/>
        </w:rPr>
        <w:t>electromagnetic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fields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unstable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energy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formations</w:t>
      </w:r>
      <w:proofErr w:type="spellEnd"/>
      <w:r w:rsidRPr="006C14C0">
        <w:rPr>
          <w:lang w:val="pt-BR"/>
        </w:rPr>
        <w:t xml:space="preserve">. In </w:t>
      </w:r>
      <w:proofErr w:type="spellStart"/>
      <w:r w:rsidRPr="006C14C0">
        <w:rPr>
          <w:lang w:val="pt-BR"/>
        </w:rPr>
        <w:t>all</w:t>
      </w:r>
      <w:proofErr w:type="spellEnd"/>
      <w:r w:rsidRPr="006C14C0">
        <w:rPr>
          <w:lang w:val="pt-BR"/>
        </w:rPr>
        <w:t xml:space="preserve"> cases,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principle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remains</w:t>
      </w:r>
      <w:proofErr w:type="spellEnd"/>
      <w:r w:rsidRPr="006C14C0">
        <w:rPr>
          <w:lang w:val="pt-BR"/>
        </w:rPr>
        <w:t xml:space="preserve">: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greater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functional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imbalance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greater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universe’s</w:t>
      </w:r>
      <w:proofErr w:type="spellEnd"/>
      <w:r w:rsidRPr="006C14C0">
        <w:rPr>
          <w:lang w:val="pt-BR"/>
        </w:rPr>
        <w:t xml:space="preserve"> response.</w:t>
      </w:r>
    </w:p>
    <w:p w14:paraId="3A4F64DA" w14:textId="77777777" w:rsidR="006C14C0" w:rsidRPr="006C14C0" w:rsidRDefault="006C14C0" w:rsidP="006C14C0">
      <w:pPr>
        <w:rPr>
          <w:lang w:val="pt-BR"/>
        </w:rPr>
      </w:pPr>
      <w:proofErr w:type="spellStart"/>
      <w:r w:rsidRPr="006C14C0">
        <w:rPr>
          <w:lang w:val="pt-BR"/>
        </w:rPr>
        <w:t>Furthermore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this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equation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has</w:t>
      </w:r>
      <w:proofErr w:type="spellEnd"/>
      <w:r w:rsidRPr="006C14C0">
        <w:rPr>
          <w:lang w:val="pt-BR"/>
        </w:rPr>
        <w:t xml:space="preserve"> </w:t>
      </w:r>
      <w:r w:rsidRPr="006C14C0">
        <w:rPr>
          <w:b/>
          <w:bCs/>
          <w:lang w:val="pt-BR"/>
        </w:rPr>
        <w:t xml:space="preserve">no </w:t>
      </w:r>
      <w:proofErr w:type="spellStart"/>
      <w:r w:rsidRPr="006C14C0">
        <w:rPr>
          <w:b/>
          <w:bCs/>
          <w:lang w:val="pt-BR"/>
        </w:rPr>
        <w:t>mathematical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singularities</w:t>
      </w:r>
      <w:proofErr w:type="spellEnd"/>
      <w:r w:rsidRPr="006C14C0">
        <w:rPr>
          <w:lang w:val="pt-BR"/>
        </w:rPr>
        <w:t xml:space="preserve">. </w:t>
      </w:r>
      <w:proofErr w:type="spellStart"/>
      <w:r w:rsidRPr="006C14C0">
        <w:rPr>
          <w:lang w:val="pt-BR"/>
        </w:rPr>
        <w:t>Instead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uncontrollable</w:t>
      </w:r>
      <w:proofErr w:type="spellEnd"/>
      <w:r w:rsidRPr="006C14C0">
        <w:rPr>
          <w:lang w:val="pt-BR"/>
        </w:rPr>
        <w:t xml:space="preserve"> "</w:t>
      </w:r>
      <w:proofErr w:type="spellStart"/>
      <w:r w:rsidRPr="006C14C0">
        <w:rPr>
          <w:lang w:val="pt-BR"/>
        </w:rPr>
        <w:t>infinities</w:t>
      </w:r>
      <w:proofErr w:type="spellEnd"/>
      <w:r w:rsidRPr="006C14C0">
        <w:rPr>
          <w:lang w:val="pt-BR"/>
        </w:rPr>
        <w:t xml:space="preserve">", </w:t>
      </w:r>
      <w:proofErr w:type="spellStart"/>
      <w:r w:rsidRPr="006C14C0">
        <w:rPr>
          <w:lang w:val="pt-BR"/>
        </w:rPr>
        <w:t>we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have</w:t>
      </w:r>
      <w:proofErr w:type="spellEnd"/>
      <w:r w:rsidRPr="006C14C0">
        <w:rPr>
          <w:lang w:val="pt-BR"/>
        </w:rPr>
        <w:t xml:space="preserve"> </w:t>
      </w:r>
      <w:r w:rsidRPr="006C14C0">
        <w:rPr>
          <w:b/>
          <w:bCs/>
          <w:lang w:val="pt-BR"/>
        </w:rPr>
        <w:t xml:space="preserve">points </w:t>
      </w:r>
      <w:proofErr w:type="spellStart"/>
      <w:r w:rsidRPr="006C14C0">
        <w:rPr>
          <w:b/>
          <w:bCs/>
          <w:lang w:val="pt-BR"/>
        </w:rPr>
        <w:t>of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functional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rupture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trigger </w:t>
      </w:r>
      <w:proofErr w:type="spellStart"/>
      <w:r w:rsidRPr="006C14C0">
        <w:rPr>
          <w:lang w:val="pt-BR"/>
        </w:rPr>
        <w:t>reorganization</w:t>
      </w:r>
      <w:proofErr w:type="spellEnd"/>
      <w:r w:rsidRPr="006C14C0">
        <w:rPr>
          <w:lang w:val="pt-BR"/>
        </w:rPr>
        <w:t>—</w:t>
      </w:r>
      <w:proofErr w:type="spellStart"/>
      <w:r w:rsidRPr="006C14C0">
        <w:rPr>
          <w:lang w:val="pt-BR"/>
        </w:rPr>
        <w:t>such</w:t>
      </w:r>
      <w:proofErr w:type="spellEnd"/>
      <w:r w:rsidRPr="006C14C0">
        <w:rPr>
          <w:lang w:val="pt-BR"/>
        </w:rPr>
        <w:t xml:space="preserve"> as black </w:t>
      </w:r>
      <w:proofErr w:type="spellStart"/>
      <w:r w:rsidRPr="006C14C0">
        <w:rPr>
          <w:lang w:val="pt-BR"/>
        </w:rPr>
        <w:t>holes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reinterpreted</w:t>
      </w:r>
      <w:proofErr w:type="spellEnd"/>
      <w:r w:rsidRPr="006C14C0">
        <w:rPr>
          <w:lang w:val="pt-BR"/>
        </w:rPr>
        <w:t xml:space="preserve"> as </w:t>
      </w:r>
      <w:proofErr w:type="spellStart"/>
      <w:r w:rsidRPr="006C14C0">
        <w:rPr>
          <w:lang w:val="pt-BR"/>
        </w:rPr>
        <w:t>regions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extreme response </w:t>
      </w:r>
      <w:proofErr w:type="spellStart"/>
      <w:r w:rsidRPr="006C14C0">
        <w:rPr>
          <w:lang w:val="pt-BR"/>
        </w:rPr>
        <w:t>within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Ψ(r) </w:t>
      </w:r>
      <w:proofErr w:type="spellStart"/>
      <w:r w:rsidRPr="006C14C0">
        <w:rPr>
          <w:lang w:val="pt-BR"/>
        </w:rPr>
        <w:t>field</w:t>
      </w:r>
      <w:proofErr w:type="spellEnd"/>
      <w:r w:rsidRPr="006C14C0">
        <w:rPr>
          <w:lang w:val="pt-BR"/>
        </w:rPr>
        <w:t>.</w:t>
      </w:r>
    </w:p>
    <w:p w14:paraId="12DCC6FB" w14:textId="77777777" w:rsidR="006C14C0" w:rsidRPr="006C14C0" w:rsidRDefault="006C14C0" w:rsidP="006C14C0">
      <w:pPr>
        <w:rPr>
          <w:lang w:val="pt-BR"/>
        </w:rPr>
      </w:pPr>
      <w:proofErr w:type="spellStart"/>
      <w:r w:rsidRPr="006C14C0">
        <w:rPr>
          <w:lang w:val="pt-BR"/>
        </w:rPr>
        <w:t>This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mathematical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simplicity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precisely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what</w:t>
      </w:r>
      <w:proofErr w:type="spellEnd"/>
      <w:r w:rsidRPr="006C14C0">
        <w:rPr>
          <w:lang w:val="pt-BR"/>
        </w:rPr>
        <w:t xml:space="preserve"> makes GRHE </w:t>
      </w:r>
      <w:proofErr w:type="spellStart"/>
      <w:r w:rsidRPr="006C14C0">
        <w:rPr>
          <w:lang w:val="pt-BR"/>
        </w:rPr>
        <w:t>powerful</w:t>
      </w:r>
      <w:proofErr w:type="spellEnd"/>
      <w:r w:rsidRPr="006C14C0">
        <w:rPr>
          <w:lang w:val="pt-BR"/>
        </w:rPr>
        <w:t xml:space="preserve">: </w:t>
      </w:r>
      <w:proofErr w:type="spellStart"/>
      <w:r w:rsidRPr="006C14C0">
        <w:rPr>
          <w:lang w:val="pt-BR"/>
        </w:rPr>
        <w:t>with</w:t>
      </w:r>
      <w:proofErr w:type="spellEnd"/>
      <w:r w:rsidRPr="006C14C0">
        <w:rPr>
          <w:lang w:val="pt-BR"/>
        </w:rPr>
        <w:t xml:space="preserve"> a </w:t>
      </w:r>
      <w:r w:rsidRPr="006C14C0">
        <w:rPr>
          <w:b/>
          <w:bCs/>
          <w:lang w:val="pt-BR"/>
        </w:rPr>
        <w:t xml:space="preserve">single </w:t>
      </w:r>
      <w:proofErr w:type="spellStart"/>
      <w:r w:rsidRPr="006C14C0">
        <w:rPr>
          <w:b/>
          <w:bCs/>
          <w:lang w:val="pt-BR"/>
        </w:rPr>
        <w:t>functional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equation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a </w:t>
      </w:r>
      <w:proofErr w:type="spellStart"/>
      <w:r w:rsidRPr="006C14C0">
        <w:rPr>
          <w:lang w:val="pt-BR"/>
        </w:rPr>
        <w:t>coherent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interpretation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universe</w:t>
      </w:r>
      <w:proofErr w:type="spellEnd"/>
      <w:r w:rsidRPr="006C14C0">
        <w:rPr>
          <w:lang w:val="pt-BR"/>
        </w:rPr>
        <w:t xml:space="preserve"> as a living </w:t>
      </w:r>
      <w:proofErr w:type="spellStart"/>
      <w:r w:rsidRPr="006C14C0">
        <w:rPr>
          <w:lang w:val="pt-BR"/>
        </w:rPr>
        <w:t>organism</w:t>
      </w:r>
      <w:proofErr w:type="spellEnd"/>
      <w:r w:rsidRPr="006C14C0">
        <w:rPr>
          <w:lang w:val="pt-BR"/>
        </w:rPr>
        <w:t xml:space="preserve">, it </w:t>
      </w:r>
      <w:proofErr w:type="spellStart"/>
      <w:r w:rsidRPr="006C14C0">
        <w:rPr>
          <w:lang w:val="pt-BR"/>
        </w:rPr>
        <w:t>explains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phenomena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previously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required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dozens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disconnected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hypotheses</w:t>
      </w:r>
      <w:proofErr w:type="spellEnd"/>
      <w:r w:rsidRPr="006C14C0">
        <w:rPr>
          <w:lang w:val="pt-BR"/>
        </w:rPr>
        <w:t xml:space="preserve">.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most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importantly</w:t>
      </w:r>
      <w:proofErr w:type="spellEnd"/>
      <w:r w:rsidRPr="006C14C0">
        <w:rPr>
          <w:lang w:val="pt-BR"/>
        </w:rPr>
        <w:t xml:space="preserve">: it </w:t>
      </w:r>
      <w:proofErr w:type="spellStart"/>
      <w:r w:rsidRPr="006C14C0">
        <w:rPr>
          <w:lang w:val="pt-BR"/>
        </w:rPr>
        <w:t>remains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applicable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at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all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scales</w:t>
      </w:r>
      <w:proofErr w:type="spellEnd"/>
      <w:r w:rsidRPr="006C14C0">
        <w:rPr>
          <w:lang w:val="pt-BR"/>
        </w:rPr>
        <w:t>—</w:t>
      </w:r>
      <w:proofErr w:type="spellStart"/>
      <w:r w:rsidRPr="006C14C0">
        <w:rPr>
          <w:lang w:val="pt-BR"/>
        </w:rPr>
        <w:t>from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subatomic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cosmological</w:t>
      </w:r>
      <w:proofErr w:type="spellEnd"/>
      <w:r w:rsidRPr="006C14C0">
        <w:rPr>
          <w:lang w:val="pt-BR"/>
        </w:rPr>
        <w:t>.</w:t>
      </w:r>
    </w:p>
    <w:p w14:paraId="3ACA3F1C" w14:textId="77777777" w:rsidR="006C14C0" w:rsidRPr="006C14C0" w:rsidRDefault="006C14C0" w:rsidP="006C14C0">
      <w:pPr>
        <w:rPr>
          <w:lang w:val="pt-BR"/>
        </w:rPr>
      </w:pPr>
      <w:r w:rsidRPr="006C14C0">
        <w:rPr>
          <w:lang w:val="pt-BR"/>
        </w:rPr>
        <w:t xml:space="preserve">The GRHE </w:t>
      </w:r>
      <w:proofErr w:type="spellStart"/>
      <w:r w:rsidRPr="006C14C0">
        <w:rPr>
          <w:lang w:val="pt-BR"/>
        </w:rPr>
        <w:t>equation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therefore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mathematical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expression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of</w:t>
      </w:r>
      <w:proofErr w:type="spellEnd"/>
      <w:r w:rsidRPr="006C14C0">
        <w:rPr>
          <w:b/>
          <w:bCs/>
          <w:lang w:val="pt-BR"/>
        </w:rPr>
        <w:t xml:space="preserve"> a </w:t>
      </w:r>
      <w:proofErr w:type="spellStart"/>
      <w:r w:rsidRPr="006C14C0">
        <w:rPr>
          <w:b/>
          <w:bCs/>
          <w:lang w:val="pt-BR"/>
        </w:rPr>
        <w:t>profound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truth</w:t>
      </w:r>
      <w:proofErr w:type="spellEnd"/>
      <w:r w:rsidRPr="006C14C0">
        <w:rPr>
          <w:lang w:val="pt-BR"/>
        </w:rPr>
        <w:t xml:space="preserve">: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universe</w:t>
      </w:r>
      <w:proofErr w:type="spellEnd"/>
      <w:r w:rsidRPr="006C14C0">
        <w:rPr>
          <w:lang w:val="pt-BR"/>
        </w:rPr>
        <w:t xml:space="preserve"> does </w:t>
      </w:r>
      <w:proofErr w:type="spellStart"/>
      <w:r w:rsidRPr="006C14C0">
        <w:rPr>
          <w:lang w:val="pt-BR"/>
        </w:rPr>
        <w:t>not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act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through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blind</w:t>
      </w:r>
      <w:proofErr w:type="spellEnd"/>
      <w:r w:rsidRPr="006C14C0">
        <w:rPr>
          <w:lang w:val="pt-BR"/>
        </w:rPr>
        <w:t xml:space="preserve"> force, </w:t>
      </w:r>
      <w:proofErr w:type="spellStart"/>
      <w:r w:rsidRPr="006C14C0">
        <w:rPr>
          <w:lang w:val="pt-BR"/>
        </w:rPr>
        <w:t>but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through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functional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purpose</w:t>
      </w:r>
      <w:proofErr w:type="spellEnd"/>
      <w:r w:rsidRPr="006C14C0">
        <w:rPr>
          <w:lang w:val="pt-BR"/>
        </w:rPr>
        <w:t xml:space="preserve">. It </w:t>
      </w:r>
      <w:proofErr w:type="spellStart"/>
      <w:r w:rsidRPr="006C14C0">
        <w:rPr>
          <w:lang w:val="pt-BR"/>
        </w:rPr>
        <w:t>feels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reacts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restores</w:t>
      </w:r>
      <w:proofErr w:type="spellEnd"/>
      <w:r w:rsidRPr="006C14C0">
        <w:rPr>
          <w:lang w:val="pt-BR"/>
        </w:rPr>
        <w:t xml:space="preserve">.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now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we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have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mathematical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language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describe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behavior</w:t>
      </w:r>
      <w:proofErr w:type="spellEnd"/>
      <w:r w:rsidRPr="006C14C0">
        <w:rPr>
          <w:lang w:val="pt-BR"/>
        </w:rPr>
        <w:t>.</w:t>
      </w:r>
    </w:p>
    <w:p w14:paraId="74C62595" w14:textId="77777777" w:rsidR="006C14C0" w:rsidRPr="006C14C0" w:rsidRDefault="006C14C0" w:rsidP="006C14C0">
      <w:pPr>
        <w:rPr>
          <w:b/>
          <w:bCs/>
          <w:lang w:val="pt-BR"/>
        </w:rPr>
      </w:pPr>
      <w:proofErr w:type="spellStart"/>
      <w:r w:rsidRPr="006C14C0">
        <w:rPr>
          <w:b/>
          <w:bCs/>
          <w:lang w:val="pt-BR"/>
        </w:rPr>
        <w:t>Chapter</w:t>
      </w:r>
      <w:proofErr w:type="spellEnd"/>
      <w:r w:rsidRPr="006C14C0">
        <w:rPr>
          <w:b/>
          <w:bCs/>
          <w:lang w:val="pt-BR"/>
        </w:rPr>
        <w:t xml:space="preserve"> 8 – </w:t>
      </w:r>
      <w:proofErr w:type="spellStart"/>
      <w:r w:rsidRPr="006C14C0">
        <w:rPr>
          <w:b/>
          <w:bCs/>
          <w:lang w:val="pt-BR"/>
        </w:rPr>
        <w:t>Comparisons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with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Current</w:t>
      </w:r>
      <w:proofErr w:type="spellEnd"/>
      <w:r w:rsidRPr="006C14C0">
        <w:rPr>
          <w:b/>
          <w:bCs/>
          <w:lang w:val="pt-BR"/>
        </w:rPr>
        <w:t xml:space="preserve"> Models</w:t>
      </w:r>
    </w:p>
    <w:p w14:paraId="709CB2BF" w14:textId="77777777" w:rsidR="006C14C0" w:rsidRPr="006C14C0" w:rsidRDefault="006C14C0" w:rsidP="006C14C0">
      <w:pPr>
        <w:rPr>
          <w:lang w:val="pt-BR"/>
        </w:rPr>
      </w:pP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understand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strength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simplicity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GRHE, it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essential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compare it </w:t>
      </w:r>
      <w:proofErr w:type="spellStart"/>
      <w:r w:rsidRPr="006C14C0">
        <w:rPr>
          <w:lang w:val="pt-BR"/>
        </w:rPr>
        <w:t>directly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with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models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currently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dominate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scientific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thought</w:t>
      </w:r>
      <w:proofErr w:type="spellEnd"/>
      <w:r w:rsidRPr="006C14C0">
        <w:rPr>
          <w:lang w:val="pt-BR"/>
        </w:rPr>
        <w:t xml:space="preserve">: </w:t>
      </w:r>
      <w:proofErr w:type="spellStart"/>
      <w:r w:rsidRPr="006C14C0">
        <w:rPr>
          <w:b/>
          <w:bCs/>
          <w:lang w:val="pt-BR"/>
        </w:rPr>
        <w:t>Newtonian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Gravity</w:t>
      </w:r>
      <w:proofErr w:type="spellEnd"/>
      <w:r w:rsidRPr="006C14C0">
        <w:rPr>
          <w:lang w:val="pt-BR"/>
        </w:rPr>
        <w:t xml:space="preserve">, </w:t>
      </w:r>
      <w:r w:rsidRPr="006C14C0">
        <w:rPr>
          <w:b/>
          <w:bCs/>
          <w:lang w:val="pt-BR"/>
        </w:rPr>
        <w:t xml:space="preserve">General </w:t>
      </w:r>
      <w:proofErr w:type="spellStart"/>
      <w:r w:rsidRPr="006C14C0">
        <w:rPr>
          <w:b/>
          <w:bCs/>
          <w:lang w:val="pt-BR"/>
        </w:rPr>
        <w:t>Relativity</w:t>
      </w:r>
      <w:proofErr w:type="spellEnd"/>
      <w:r w:rsidRPr="006C14C0">
        <w:rPr>
          <w:b/>
          <w:bCs/>
          <w:lang w:val="pt-BR"/>
        </w:rPr>
        <w:t xml:space="preserve"> (GR)</w:t>
      </w:r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r w:rsidRPr="006C14C0">
        <w:rPr>
          <w:b/>
          <w:bCs/>
          <w:lang w:val="pt-BR"/>
        </w:rPr>
        <w:t xml:space="preserve">Standard </w:t>
      </w:r>
      <w:proofErr w:type="spellStart"/>
      <w:r w:rsidRPr="006C14C0">
        <w:rPr>
          <w:b/>
          <w:bCs/>
          <w:lang w:val="pt-BR"/>
        </w:rPr>
        <w:t>Cosmological</w:t>
      </w:r>
      <w:proofErr w:type="spellEnd"/>
      <w:r w:rsidRPr="006C14C0">
        <w:rPr>
          <w:b/>
          <w:bCs/>
          <w:lang w:val="pt-BR"/>
        </w:rPr>
        <w:t xml:space="preserve"> Model ΛCDM</w:t>
      </w:r>
      <w:r w:rsidRPr="006C14C0">
        <w:rPr>
          <w:lang w:val="pt-BR"/>
        </w:rPr>
        <w:t xml:space="preserve">. In </w:t>
      </w:r>
      <w:proofErr w:type="spellStart"/>
      <w:r w:rsidRPr="006C14C0">
        <w:rPr>
          <w:lang w:val="pt-BR"/>
        </w:rPr>
        <w:t>doing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so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limitations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these</w:t>
      </w:r>
      <w:proofErr w:type="spellEnd"/>
      <w:r w:rsidRPr="006C14C0">
        <w:rPr>
          <w:lang w:val="pt-BR"/>
        </w:rPr>
        <w:t xml:space="preserve"> systems </w:t>
      </w:r>
      <w:proofErr w:type="spellStart"/>
      <w:r w:rsidRPr="006C14C0">
        <w:rPr>
          <w:lang w:val="pt-BR"/>
        </w:rPr>
        <w:t>become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evident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highlighting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functional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elegance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GRHE.</w:t>
      </w:r>
    </w:p>
    <w:p w14:paraId="46823FB3" w14:textId="77777777" w:rsidR="006C14C0" w:rsidRPr="006C14C0" w:rsidRDefault="006C14C0" w:rsidP="006C14C0">
      <w:pPr>
        <w:rPr>
          <w:lang w:val="pt-BR"/>
        </w:rPr>
      </w:pPr>
      <w:r w:rsidRPr="006C14C0">
        <w:rPr>
          <w:b/>
          <w:bCs/>
          <w:lang w:val="pt-BR"/>
        </w:rPr>
        <w:t>Newton:</w:t>
      </w:r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Newton’s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theory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gravitation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was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first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successful</w:t>
      </w:r>
      <w:proofErr w:type="spellEnd"/>
      <w:r w:rsidRPr="006C14C0">
        <w:rPr>
          <w:lang w:val="pt-BR"/>
        </w:rPr>
        <w:t xml:space="preserve"> model </w:t>
      </w:r>
      <w:proofErr w:type="spellStart"/>
      <w:r w:rsidRPr="006C14C0">
        <w:rPr>
          <w:lang w:val="pt-BR"/>
        </w:rPr>
        <w:t>describing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attraction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between</w:t>
      </w:r>
      <w:proofErr w:type="spellEnd"/>
      <w:r w:rsidRPr="006C14C0">
        <w:rPr>
          <w:lang w:val="pt-BR"/>
        </w:rPr>
        <w:t xml:space="preserve"> masses. Its </w:t>
      </w:r>
      <w:proofErr w:type="spellStart"/>
      <w:r w:rsidRPr="006C14C0">
        <w:rPr>
          <w:lang w:val="pt-BR"/>
        </w:rPr>
        <w:t>simple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precise formula </w:t>
      </w:r>
      <w:proofErr w:type="spellStart"/>
      <w:r w:rsidRPr="006C14C0">
        <w:rPr>
          <w:lang w:val="pt-BR"/>
        </w:rPr>
        <w:t>worked</w:t>
      </w:r>
      <w:proofErr w:type="spellEnd"/>
      <w:r w:rsidRPr="006C14C0">
        <w:rPr>
          <w:lang w:val="pt-BR"/>
        </w:rPr>
        <w:t xml:space="preserve"> for </w:t>
      </w:r>
      <w:proofErr w:type="spellStart"/>
      <w:r w:rsidRPr="006C14C0">
        <w:rPr>
          <w:lang w:val="pt-BR"/>
        </w:rPr>
        <w:t>centuries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predict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orbits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falling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bodies</w:t>
      </w:r>
      <w:proofErr w:type="spellEnd"/>
      <w:r w:rsidRPr="006C14C0">
        <w:rPr>
          <w:lang w:val="pt-BR"/>
        </w:rPr>
        <w:t xml:space="preserve">. </w:t>
      </w:r>
      <w:proofErr w:type="spellStart"/>
      <w:r w:rsidRPr="006C14C0">
        <w:rPr>
          <w:lang w:val="pt-BR"/>
        </w:rPr>
        <w:t>However</w:t>
      </w:r>
      <w:proofErr w:type="spellEnd"/>
      <w:r w:rsidRPr="006C14C0">
        <w:rPr>
          <w:lang w:val="pt-BR"/>
        </w:rPr>
        <w:t xml:space="preserve">, it </w:t>
      </w:r>
      <w:proofErr w:type="spellStart"/>
      <w:r w:rsidRPr="006C14C0">
        <w:rPr>
          <w:lang w:val="pt-BR"/>
        </w:rPr>
        <w:t>treats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gravity</w:t>
      </w:r>
      <w:proofErr w:type="spellEnd"/>
      <w:r w:rsidRPr="006C14C0">
        <w:rPr>
          <w:lang w:val="pt-BR"/>
        </w:rPr>
        <w:t xml:space="preserve"> as </w:t>
      </w:r>
      <w:proofErr w:type="spellStart"/>
      <w:r w:rsidRPr="006C14C0">
        <w:rPr>
          <w:lang w:val="pt-BR"/>
        </w:rPr>
        <w:t>an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instantaneous</w:t>
      </w:r>
      <w:proofErr w:type="spellEnd"/>
      <w:r w:rsidRPr="006C14C0">
        <w:rPr>
          <w:lang w:val="pt-BR"/>
        </w:rPr>
        <w:t xml:space="preserve"> force </w:t>
      </w:r>
      <w:proofErr w:type="spellStart"/>
      <w:r w:rsidRPr="006C14C0">
        <w:rPr>
          <w:lang w:val="pt-BR"/>
        </w:rPr>
        <w:t>separate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from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space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fails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explain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anomalies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such</w:t>
      </w:r>
      <w:proofErr w:type="spellEnd"/>
      <w:r w:rsidRPr="006C14C0">
        <w:rPr>
          <w:lang w:val="pt-BR"/>
        </w:rPr>
        <w:t xml:space="preserve"> as </w:t>
      </w:r>
      <w:proofErr w:type="spellStart"/>
      <w:r w:rsidRPr="006C14C0">
        <w:rPr>
          <w:lang w:val="pt-BR"/>
        </w:rPr>
        <w:t>Mercury’s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perihelion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precession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deviations</w:t>
      </w:r>
      <w:proofErr w:type="spellEnd"/>
      <w:r w:rsidRPr="006C14C0">
        <w:rPr>
          <w:lang w:val="pt-BR"/>
        </w:rPr>
        <w:t xml:space="preserve"> in </w:t>
      </w:r>
      <w:proofErr w:type="spellStart"/>
      <w:r w:rsidRPr="006C14C0">
        <w:rPr>
          <w:lang w:val="pt-BR"/>
        </w:rPr>
        <w:t>galaxy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rotation</w:t>
      </w:r>
      <w:proofErr w:type="spellEnd"/>
      <w:r w:rsidRPr="006C14C0">
        <w:rPr>
          <w:lang w:val="pt-BR"/>
        </w:rPr>
        <w:t xml:space="preserve"> curves.</w:t>
      </w:r>
    </w:p>
    <w:p w14:paraId="0DD288AD" w14:textId="77777777" w:rsidR="006C14C0" w:rsidRPr="006C14C0" w:rsidRDefault="006C14C0" w:rsidP="006C14C0">
      <w:pPr>
        <w:rPr>
          <w:lang w:val="pt-BR"/>
        </w:rPr>
      </w:pPr>
      <w:r w:rsidRPr="006C14C0">
        <w:rPr>
          <w:b/>
          <w:bCs/>
          <w:lang w:val="pt-BR"/>
        </w:rPr>
        <w:t xml:space="preserve">General </w:t>
      </w:r>
      <w:proofErr w:type="spellStart"/>
      <w:r w:rsidRPr="006C14C0">
        <w:rPr>
          <w:b/>
          <w:bCs/>
          <w:lang w:val="pt-BR"/>
        </w:rPr>
        <w:t>Relativity</w:t>
      </w:r>
      <w:proofErr w:type="spellEnd"/>
      <w:r w:rsidRPr="006C14C0">
        <w:rPr>
          <w:b/>
          <w:bCs/>
          <w:lang w:val="pt-BR"/>
        </w:rPr>
        <w:t>:</w:t>
      </w:r>
      <w:r w:rsidRPr="006C14C0">
        <w:rPr>
          <w:lang w:val="pt-BR"/>
        </w:rPr>
        <w:t xml:space="preserve"> Einstein </w:t>
      </w:r>
      <w:proofErr w:type="spellStart"/>
      <w:r w:rsidRPr="006C14C0">
        <w:rPr>
          <w:lang w:val="pt-BR"/>
        </w:rPr>
        <w:t>surpassed</w:t>
      </w:r>
      <w:proofErr w:type="spellEnd"/>
      <w:r w:rsidRPr="006C14C0">
        <w:rPr>
          <w:lang w:val="pt-BR"/>
        </w:rPr>
        <w:t xml:space="preserve"> Newton </w:t>
      </w:r>
      <w:proofErr w:type="spellStart"/>
      <w:r w:rsidRPr="006C14C0">
        <w:rPr>
          <w:lang w:val="pt-BR"/>
        </w:rPr>
        <w:t>by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describing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gravity</w:t>
      </w:r>
      <w:proofErr w:type="spellEnd"/>
      <w:r w:rsidRPr="006C14C0">
        <w:rPr>
          <w:lang w:val="pt-BR"/>
        </w:rPr>
        <w:t xml:space="preserve"> as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curvature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spacetime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caused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mass</w:t>
      </w:r>
      <w:proofErr w:type="spellEnd"/>
      <w:r w:rsidRPr="006C14C0">
        <w:rPr>
          <w:lang w:val="pt-BR"/>
        </w:rPr>
        <w:t xml:space="preserve">. </w:t>
      </w:r>
      <w:proofErr w:type="spellStart"/>
      <w:r w:rsidRPr="006C14C0">
        <w:rPr>
          <w:lang w:val="pt-BR"/>
        </w:rPr>
        <w:t>This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view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improved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predictive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accuracy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introduced</w:t>
      </w:r>
      <w:proofErr w:type="spellEnd"/>
      <w:r w:rsidRPr="006C14C0">
        <w:rPr>
          <w:lang w:val="pt-BR"/>
        </w:rPr>
        <w:t xml:space="preserve"> a new </w:t>
      </w:r>
      <w:proofErr w:type="spellStart"/>
      <w:r w:rsidRPr="006C14C0">
        <w:rPr>
          <w:lang w:val="pt-BR"/>
        </w:rPr>
        <w:t>geometry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our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understanding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universe</w:t>
      </w:r>
      <w:proofErr w:type="spellEnd"/>
      <w:r w:rsidRPr="006C14C0">
        <w:rPr>
          <w:lang w:val="pt-BR"/>
        </w:rPr>
        <w:t xml:space="preserve">. </w:t>
      </w:r>
      <w:proofErr w:type="spellStart"/>
      <w:r w:rsidRPr="006C14C0">
        <w:rPr>
          <w:lang w:val="pt-BR"/>
        </w:rPr>
        <w:t>However</w:t>
      </w:r>
      <w:proofErr w:type="spellEnd"/>
      <w:r w:rsidRPr="006C14C0">
        <w:rPr>
          <w:lang w:val="pt-BR"/>
        </w:rPr>
        <w:t xml:space="preserve">, it </w:t>
      </w:r>
      <w:proofErr w:type="spellStart"/>
      <w:r w:rsidRPr="006C14C0">
        <w:rPr>
          <w:lang w:val="pt-BR"/>
        </w:rPr>
        <w:t>relies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</w:t>
      </w:r>
      <w:proofErr w:type="spellEnd"/>
      <w:r w:rsidRPr="006C14C0">
        <w:rPr>
          <w:lang w:val="pt-BR"/>
        </w:rPr>
        <w:t xml:space="preserve"> abstract </w:t>
      </w:r>
      <w:proofErr w:type="spellStart"/>
      <w:r w:rsidRPr="006C14C0">
        <w:rPr>
          <w:lang w:val="pt-BR"/>
        </w:rPr>
        <w:t>spacetime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can</w:t>
      </w:r>
      <w:proofErr w:type="spellEnd"/>
      <w:r w:rsidRPr="006C14C0">
        <w:rPr>
          <w:lang w:val="pt-BR"/>
        </w:rPr>
        <w:t xml:space="preserve"> curve </w:t>
      </w:r>
      <w:proofErr w:type="spellStart"/>
      <w:r w:rsidRPr="006C14C0">
        <w:rPr>
          <w:lang w:val="pt-BR"/>
        </w:rPr>
        <w:t>infinitely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resulting</w:t>
      </w:r>
      <w:proofErr w:type="spellEnd"/>
      <w:r w:rsidRPr="006C14C0">
        <w:rPr>
          <w:lang w:val="pt-BR"/>
        </w:rPr>
        <w:t xml:space="preserve"> in </w:t>
      </w:r>
      <w:proofErr w:type="spellStart"/>
      <w:r w:rsidRPr="006C14C0">
        <w:rPr>
          <w:lang w:val="pt-BR"/>
        </w:rPr>
        <w:t>singularities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requiring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auxiliary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structures</w:t>
      </w:r>
      <w:proofErr w:type="spellEnd"/>
      <w:r w:rsidRPr="006C14C0">
        <w:rPr>
          <w:lang w:val="pt-BR"/>
        </w:rPr>
        <w:t>—</w:t>
      </w:r>
      <w:proofErr w:type="spellStart"/>
      <w:r w:rsidRPr="006C14C0">
        <w:rPr>
          <w:lang w:val="pt-BR"/>
        </w:rPr>
        <w:t>such</w:t>
      </w:r>
      <w:proofErr w:type="spellEnd"/>
      <w:r w:rsidRPr="006C14C0">
        <w:rPr>
          <w:lang w:val="pt-BR"/>
        </w:rPr>
        <w:t xml:space="preserve"> as </w:t>
      </w:r>
      <w:proofErr w:type="spellStart"/>
      <w:r w:rsidRPr="006C14C0">
        <w:rPr>
          <w:lang w:val="pt-BR"/>
        </w:rPr>
        <w:t>dark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energy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inflation</w:t>
      </w:r>
      <w:proofErr w:type="spellEnd"/>
      <w:r w:rsidRPr="006C14C0">
        <w:rPr>
          <w:lang w:val="pt-BR"/>
        </w:rPr>
        <w:t>—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explain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cosmological</w:t>
      </w:r>
      <w:proofErr w:type="spellEnd"/>
      <w:r w:rsidRPr="006C14C0">
        <w:rPr>
          <w:lang w:val="pt-BR"/>
        </w:rPr>
        <w:t xml:space="preserve"> data.</w:t>
      </w:r>
    </w:p>
    <w:p w14:paraId="60D215BC" w14:textId="77777777" w:rsidR="006C14C0" w:rsidRPr="006C14C0" w:rsidRDefault="006C14C0" w:rsidP="006C14C0">
      <w:pPr>
        <w:rPr>
          <w:lang w:val="pt-BR"/>
        </w:rPr>
      </w:pPr>
      <w:r w:rsidRPr="006C14C0">
        <w:rPr>
          <w:b/>
          <w:bCs/>
          <w:lang w:val="pt-BR"/>
        </w:rPr>
        <w:t>ΛCDM:</w:t>
      </w:r>
      <w:r w:rsidRPr="006C14C0">
        <w:rPr>
          <w:lang w:val="pt-BR"/>
        </w:rPr>
        <w:t xml:space="preserve"> The standard </w:t>
      </w:r>
      <w:proofErr w:type="spellStart"/>
      <w:r w:rsidRPr="006C14C0">
        <w:rPr>
          <w:lang w:val="pt-BR"/>
        </w:rPr>
        <w:t>cosmological</w:t>
      </w:r>
      <w:proofErr w:type="spellEnd"/>
      <w:r w:rsidRPr="006C14C0">
        <w:rPr>
          <w:lang w:val="pt-BR"/>
        </w:rPr>
        <w:t xml:space="preserve"> model, ΛCDM, merges </w:t>
      </w:r>
      <w:proofErr w:type="spellStart"/>
      <w:r w:rsidRPr="006C14C0">
        <w:rPr>
          <w:lang w:val="pt-BR"/>
        </w:rPr>
        <w:t>relativity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with</w:t>
      </w:r>
      <w:proofErr w:type="spellEnd"/>
      <w:r w:rsidRPr="006C14C0">
        <w:rPr>
          <w:lang w:val="pt-BR"/>
        </w:rPr>
        <w:t xml:space="preserve"> ad hoc </w:t>
      </w:r>
      <w:proofErr w:type="spellStart"/>
      <w:r w:rsidRPr="006C14C0">
        <w:rPr>
          <w:lang w:val="pt-BR"/>
        </w:rPr>
        <w:t>hypotheses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support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accelerated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expansion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universe</w:t>
      </w:r>
      <w:proofErr w:type="spellEnd"/>
      <w:r w:rsidRPr="006C14C0">
        <w:rPr>
          <w:lang w:val="pt-BR"/>
        </w:rPr>
        <w:t xml:space="preserve">. It </w:t>
      </w:r>
      <w:proofErr w:type="spellStart"/>
      <w:r w:rsidRPr="006C14C0">
        <w:rPr>
          <w:lang w:val="pt-BR"/>
        </w:rPr>
        <w:t>posits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95%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universe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consists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“</w:t>
      </w:r>
      <w:proofErr w:type="spellStart"/>
      <w:r w:rsidRPr="006C14C0">
        <w:rPr>
          <w:lang w:val="pt-BR"/>
        </w:rPr>
        <w:t>dark</w:t>
      </w:r>
      <w:proofErr w:type="spellEnd"/>
      <w:r w:rsidRPr="006C14C0">
        <w:rPr>
          <w:lang w:val="pt-BR"/>
        </w:rPr>
        <w:t xml:space="preserve">” </w:t>
      </w:r>
      <w:proofErr w:type="spellStart"/>
      <w:r w:rsidRPr="006C14C0">
        <w:rPr>
          <w:lang w:val="pt-BR"/>
        </w:rPr>
        <w:t>matter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energy</w:t>
      </w:r>
      <w:proofErr w:type="spellEnd"/>
      <w:r w:rsidRPr="006C14C0">
        <w:rPr>
          <w:lang w:val="pt-BR"/>
        </w:rPr>
        <w:t>—</w:t>
      </w:r>
      <w:proofErr w:type="spellStart"/>
      <w:r w:rsidRPr="006C14C0">
        <w:rPr>
          <w:lang w:val="pt-BR"/>
        </w:rPr>
        <w:t>entities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have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never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been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directly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observed</w:t>
      </w:r>
      <w:proofErr w:type="spellEnd"/>
      <w:r w:rsidRPr="006C14C0">
        <w:rPr>
          <w:lang w:val="pt-BR"/>
        </w:rPr>
        <w:t xml:space="preserve">. It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a model </w:t>
      </w:r>
      <w:proofErr w:type="spellStart"/>
      <w:r w:rsidRPr="006C14C0">
        <w:rPr>
          <w:lang w:val="pt-BR"/>
        </w:rPr>
        <w:t>functionally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effective</w:t>
      </w:r>
      <w:proofErr w:type="spellEnd"/>
      <w:r w:rsidRPr="006C14C0">
        <w:rPr>
          <w:lang w:val="pt-BR"/>
        </w:rPr>
        <w:t xml:space="preserve"> for </w:t>
      </w:r>
      <w:proofErr w:type="spellStart"/>
      <w:r w:rsidRPr="006C14C0">
        <w:rPr>
          <w:lang w:val="pt-BR"/>
        </w:rPr>
        <w:t>statistical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predictions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but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heavily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dependent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hypothetical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elements</w:t>
      </w:r>
      <w:proofErr w:type="spellEnd"/>
      <w:r w:rsidRPr="006C14C0">
        <w:rPr>
          <w:lang w:val="pt-BR"/>
        </w:rPr>
        <w:t>.</w:t>
      </w:r>
    </w:p>
    <w:p w14:paraId="7698B2AC" w14:textId="77777777" w:rsidR="006C14C0" w:rsidRPr="006C14C0" w:rsidRDefault="006C14C0" w:rsidP="006C14C0">
      <w:pPr>
        <w:rPr>
          <w:lang w:val="pt-BR"/>
        </w:rPr>
      </w:pPr>
      <w:r w:rsidRPr="006C14C0">
        <w:rPr>
          <w:b/>
          <w:bCs/>
          <w:lang w:val="pt-BR"/>
        </w:rPr>
        <w:lastRenderedPageBreak/>
        <w:t>GRHE:</w:t>
      </w:r>
      <w:r w:rsidRPr="006C14C0">
        <w:rPr>
          <w:lang w:val="pt-BR"/>
        </w:rPr>
        <w:t xml:space="preserve"> GRHE removes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need</w:t>
      </w:r>
      <w:proofErr w:type="spellEnd"/>
      <w:r w:rsidRPr="006C14C0">
        <w:rPr>
          <w:lang w:val="pt-BR"/>
        </w:rPr>
        <w:t xml:space="preserve"> for abstract </w:t>
      </w:r>
      <w:proofErr w:type="spellStart"/>
      <w:r w:rsidRPr="006C14C0">
        <w:rPr>
          <w:lang w:val="pt-BR"/>
        </w:rPr>
        <w:t>curvatures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invisible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elements</w:t>
      </w:r>
      <w:proofErr w:type="spellEnd"/>
      <w:r w:rsidRPr="006C14C0">
        <w:rPr>
          <w:lang w:val="pt-BR"/>
        </w:rPr>
        <w:t xml:space="preserve">. It starts </w:t>
      </w:r>
      <w:proofErr w:type="spellStart"/>
      <w:r w:rsidRPr="006C14C0">
        <w:rPr>
          <w:lang w:val="pt-BR"/>
        </w:rPr>
        <w:t>from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premise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all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functional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imbalances</w:t>
      </w:r>
      <w:proofErr w:type="spellEnd"/>
      <w:r w:rsidRPr="006C14C0">
        <w:rPr>
          <w:lang w:val="pt-BR"/>
        </w:rPr>
        <w:t xml:space="preserve"> are </w:t>
      </w:r>
      <w:proofErr w:type="spellStart"/>
      <w:r w:rsidRPr="006C14C0">
        <w:rPr>
          <w:lang w:val="pt-BR"/>
        </w:rPr>
        <w:t>perceived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Ψ(r) </w:t>
      </w:r>
      <w:proofErr w:type="spellStart"/>
      <w:r w:rsidRPr="006C14C0">
        <w:rPr>
          <w:lang w:val="pt-BR"/>
        </w:rPr>
        <w:t>field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responded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with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proportional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intensity</w:t>
      </w:r>
      <w:proofErr w:type="spellEnd"/>
      <w:r w:rsidRPr="006C14C0">
        <w:rPr>
          <w:lang w:val="pt-BR"/>
        </w:rPr>
        <w:t xml:space="preserve">. </w:t>
      </w:r>
      <w:proofErr w:type="spellStart"/>
      <w:r w:rsidRPr="006C14C0">
        <w:rPr>
          <w:lang w:val="pt-BR"/>
        </w:rPr>
        <w:t>There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no </w:t>
      </w:r>
      <w:proofErr w:type="spellStart"/>
      <w:r w:rsidRPr="006C14C0">
        <w:rPr>
          <w:lang w:val="pt-BR"/>
        </w:rPr>
        <w:t>need</w:t>
      </w:r>
      <w:proofErr w:type="spellEnd"/>
      <w:r w:rsidRPr="006C14C0">
        <w:rPr>
          <w:lang w:val="pt-BR"/>
        </w:rPr>
        <w:t xml:space="preserve"> for </w:t>
      </w:r>
      <w:proofErr w:type="spellStart"/>
      <w:r w:rsidRPr="006C14C0">
        <w:rPr>
          <w:lang w:val="pt-BR"/>
        </w:rPr>
        <w:t>dark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matter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explain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galaxy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rotation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nor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inflation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justify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cosmic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homogeneity</w:t>
      </w:r>
      <w:proofErr w:type="spellEnd"/>
      <w:r w:rsidRPr="006C14C0">
        <w:rPr>
          <w:lang w:val="pt-BR"/>
        </w:rPr>
        <w:t xml:space="preserve">. </w:t>
      </w:r>
      <w:proofErr w:type="spellStart"/>
      <w:r w:rsidRPr="006C14C0">
        <w:rPr>
          <w:b/>
          <w:bCs/>
          <w:lang w:val="pt-BR"/>
        </w:rPr>
        <w:t>Functional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regeneration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accounts</w:t>
      </w:r>
      <w:proofErr w:type="spellEnd"/>
      <w:r w:rsidRPr="006C14C0">
        <w:rPr>
          <w:lang w:val="pt-BR"/>
        </w:rPr>
        <w:t xml:space="preserve"> for </w:t>
      </w:r>
      <w:proofErr w:type="spellStart"/>
      <w:r w:rsidRPr="006C14C0">
        <w:rPr>
          <w:lang w:val="pt-BR"/>
        </w:rPr>
        <w:t>all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these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effects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organically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cohesively</w:t>
      </w:r>
      <w:proofErr w:type="spellEnd"/>
      <w:r w:rsidRPr="006C14C0">
        <w:rPr>
          <w:lang w:val="pt-BR"/>
        </w:rPr>
        <w:t>.</w:t>
      </w:r>
    </w:p>
    <w:p w14:paraId="5B0B6778" w14:textId="77777777" w:rsidR="006C14C0" w:rsidRPr="006C14C0" w:rsidRDefault="006C14C0" w:rsidP="006C14C0">
      <w:pPr>
        <w:rPr>
          <w:lang w:val="pt-BR"/>
        </w:rPr>
      </w:pPr>
      <w:proofErr w:type="spellStart"/>
      <w:r w:rsidRPr="006C14C0">
        <w:rPr>
          <w:lang w:val="pt-BR"/>
        </w:rPr>
        <w:t>Moreover</w:t>
      </w:r>
      <w:proofErr w:type="spellEnd"/>
      <w:r w:rsidRPr="006C14C0">
        <w:rPr>
          <w:lang w:val="pt-BR"/>
        </w:rPr>
        <w:t xml:space="preserve">, GRHE </w:t>
      </w:r>
      <w:proofErr w:type="spellStart"/>
      <w:r w:rsidRPr="006C14C0">
        <w:rPr>
          <w:b/>
          <w:bCs/>
          <w:lang w:val="pt-BR"/>
        </w:rPr>
        <w:t>unifies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phenomena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were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previously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treated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separately</w:t>
      </w:r>
      <w:proofErr w:type="spellEnd"/>
      <w:r w:rsidRPr="006C14C0">
        <w:rPr>
          <w:lang w:val="pt-BR"/>
        </w:rPr>
        <w:t xml:space="preserve">. It </w:t>
      </w:r>
      <w:proofErr w:type="spellStart"/>
      <w:r w:rsidRPr="006C14C0">
        <w:rPr>
          <w:lang w:val="pt-BR"/>
        </w:rPr>
        <w:t>explains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gravity</w:t>
      </w:r>
      <w:proofErr w:type="spellEnd"/>
      <w:r w:rsidRPr="006C14C0">
        <w:rPr>
          <w:lang w:val="pt-BR"/>
        </w:rPr>
        <w:t xml:space="preserve">, orbital </w:t>
      </w:r>
      <w:proofErr w:type="spellStart"/>
      <w:r w:rsidRPr="006C14C0">
        <w:rPr>
          <w:lang w:val="pt-BR"/>
        </w:rPr>
        <w:t>behavior</w:t>
      </w:r>
      <w:proofErr w:type="spellEnd"/>
      <w:r w:rsidRPr="006C14C0">
        <w:rPr>
          <w:lang w:val="pt-BR"/>
        </w:rPr>
        <w:t xml:space="preserve">, black </w:t>
      </w:r>
      <w:proofErr w:type="spellStart"/>
      <w:r w:rsidRPr="006C14C0">
        <w:rPr>
          <w:lang w:val="pt-BR"/>
        </w:rPr>
        <w:t>holes</w:t>
      </w:r>
      <w:proofErr w:type="spellEnd"/>
      <w:r w:rsidRPr="006C14C0">
        <w:rPr>
          <w:lang w:val="pt-BR"/>
        </w:rPr>
        <w:t xml:space="preserve">, quantum </w:t>
      </w:r>
      <w:proofErr w:type="spellStart"/>
      <w:r w:rsidRPr="006C14C0">
        <w:rPr>
          <w:lang w:val="pt-BR"/>
        </w:rPr>
        <w:t>entanglement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consciousness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even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life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itself</w:t>
      </w:r>
      <w:proofErr w:type="spellEnd"/>
      <w:r w:rsidRPr="006C14C0">
        <w:rPr>
          <w:lang w:val="pt-BR"/>
        </w:rPr>
        <w:t xml:space="preserve"> as </w:t>
      </w:r>
      <w:proofErr w:type="spellStart"/>
      <w:r w:rsidRPr="006C14C0">
        <w:rPr>
          <w:lang w:val="pt-BR"/>
        </w:rPr>
        <w:t>expressions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universal </w:t>
      </w:r>
      <w:proofErr w:type="spellStart"/>
      <w:r w:rsidRPr="006C14C0">
        <w:rPr>
          <w:lang w:val="pt-BR"/>
        </w:rPr>
        <w:t>pursuit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functional</w:t>
      </w:r>
      <w:proofErr w:type="spellEnd"/>
      <w:r w:rsidRPr="006C14C0">
        <w:rPr>
          <w:b/>
          <w:bCs/>
          <w:lang w:val="pt-BR"/>
        </w:rPr>
        <w:t xml:space="preserve"> balance</w:t>
      </w:r>
      <w:r w:rsidRPr="006C14C0">
        <w:rPr>
          <w:lang w:val="pt-BR"/>
        </w:rPr>
        <w:t xml:space="preserve">. It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a perspective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does </w:t>
      </w:r>
      <w:proofErr w:type="spellStart"/>
      <w:r w:rsidRPr="006C14C0">
        <w:rPr>
          <w:lang w:val="pt-BR"/>
        </w:rPr>
        <w:t>not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compartmentalize</w:t>
      </w:r>
      <w:proofErr w:type="spellEnd"/>
      <w:r w:rsidRPr="006C14C0">
        <w:rPr>
          <w:lang w:val="pt-BR"/>
        </w:rPr>
        <w:t xml:space="preserve"> reality, </w:t>
      </w:r>
      <w:proofErr w:type="spellStart"/>
      <w:r w:rsidRPr="006C14C0">
        <w:rPr>
          <w:lang w:val="pt-BR"/>
        </w:rPr>
        <w:t>but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treats</w:t>
      </w:r>
      <w:proofErr w:type="spellEnd"/>
      <w:r w:rsidRPr="006C14C0">
        <w:rPr>
          <w:lang w:val="pt-BR"/>
        </w:rPr>
        <w:t xml:space="preserve"> it as a </w:t>
      </w:r>
      <w:r w:rsidRPr="006C14C0">
        <w:rPr>
          <w:b/>
          <w:bCs/>
          <w:lang w:val="pt-BR"/>
        </w:rPr>
        <w:t xml:space="preserve">living </w:t>
      </w:r>
      <w:proofErr w:type="spellStart"/>
      <w:r w:rsidRPr="006C14C0">
        <w:rPr>
          <w:b/>
          <w:bCs/>
          <w:lang w:val="pt-BR"/>
        </w:rPr>
        <w:t>whole</w:t>
      </w:r>
      <w:proofErr w:type="spellEnd"/>
      <w:r w:rsidRPr="006C14C0">
        <w:rPr>
          <w:lang w:val="pt-BR"/>
        </w:rPr>
        <w:t>.</w:t>
      </w:r>
    </w:p>
    <w:p w14:paraId="5F8D5184" w14:textId="77777777" w:rsidR="006C14C0" w:rsidRPr="006C14C0" w:rsidRDefault="006C14C0" w:rsidP="006C14C0">
      <w:pPr>
        <w:rPr>
          <w:lang w:val="pt-BR"/>
        </w:rPr>
      </w:pPr>
      <w:proofErr w:type="spellStart"/>
      <w:r w:rsidRPr="006C14C0">
        <w:rPr>
          <w:lang w:val="pt-BR"/>
        </w:rPr>
        <w:t>Thus</w:t>
      </w:r>
      <w:proofErr w:type="spellEnd"/>
      <w:r w:rsidRPr="006C14C0">
        <w:rPr>
          <w:lang w:val="pt-BR"/>
        </w:rPr>
        <w:t xml:space="preserve">, GRHE </w:t>
      </w:r>
      <w:proofErr w:type="spellStart"/>
      <w:r w:rsidRPr="006C14C0">
        <w:rPr>
          <w:lang w:val="pt-BR"/>
        </w:rPr>
        <w:t>not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only</w:t>
      </w:r>
      <w:proofErr w:type="spellEnd"/>
      <w:r w:rsidRPr="006C14C0">
        <w:rPr>
          <w:lang w:val="pt-BR"/>
        </w:rPr>
        <w:t xml:space="preserve"> competes </w:t>
      </w:r>
      <w:proofErr w:type="spellStart"/>
      <w:r w:rsidRPr="006C14C0">
        <w:rPr>
          <w:lang w:val="pt-BR"/>
        </w:rPr>
        <w:t>with</w:t>
      </w:r>
      <w:proofErr w:type="spellEnd"/>
      <w:r w:rsidRPr="006C14C0">
        <w:rPr>
          <w:lang w:val="pt-BR"/>
        </w:rPr>
        <w:t xml:space="preserve"> prior models—it </w:t>
      </w:r>
      <w:proofErr w:type="spellStart"/>
      <w:r w:rsidRPr="006C14C0">
        <w:rPr>
          <w:b/>
          <w:bCs/>
          <w:lang w:val="pt-BR"/>
        </w:rPr>
        <w:t>transcends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them</w:t>
      </w:r>
      <w:proofErr w:type="spellEnd"/>
      <w:r w:rsidRPr="006C14C0">
        <w:rPr>
          <w:lang w:val="pt-BR"/>
        </w:rPr>
        <w:t xml:space="preserve">. It </w:t>
      </w:r>
      <w:proofErr w:type="spellStart"/>
      <w:r w:rsidRPr="006C14C0">
        <w:rPr>
          <w:lang w:val="pt-BR"/>
        </w:rPr>
        <w:t>reveals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reality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not</w:t>
      </w:r>
      <w:proofErr w:type="spellEnd"/>
      <w:r w:rsidRPr="006C14C0">
        <w:rPr>
          <w:lang w:val="pt-BR"/>
        </w:rPr>
        <w:t xml:space="preserve"> a </w:t>
      </w:r>
      <w:proofErr w:type="spellStart"/>
      <w:r w:rsidRPr="006C14C0">
        <w:rPr>
          <w:lang w:val="pt-BR"/>
        </w:rPr>
        <w:t>collection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fragmented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equations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but</w:t>
      </w:r>
      <w:proofErr w:type="spellEnd"/>
      <w:r w:rsidRPr="006C14C0">
        <w:rPr>
          <w:lang w:val="pt-BR"/>
        </w:rPr>
        <w:t xml:space="preserve"> a </w:t>
      </w:r>
      <w:proofErr w:type="spellStart"/>
      <w:r w:rsidRPr="006C14C0">
        <w:rPr>
          <w:b/>
          <w:bCs/>
          <w:lang w:val="pt-BR"/>
        </w:rPr>
        <w:t>functional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organism</w:t>
      </w:r>
      <w:proofErr w:type="spellEnd"/>
      <w:r w:rsidRPr="006C14C0">
        <w:rPr>
          <w:b/>
          <w:bCs/>
          <w:lang w:val="pt-BR"/>
        </w:rPr>
        <w:t xml:space="preserve"> in </w:t>
      </w:r>
      <w:proofErr w:type="spellStart"/>
      <w:r w:rsidRPr="006C14C0">
        <w:rPr>
          <w:b/>
          <w:bCs/>
          <w:lang w:val="pt-BR"/>
        </w:rPr>
        <w:t>continuous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regeneration</w:t>
      </w:r>
      <w:proofErr w:type="spellEnd"/>
      <w:r w:rsidRPr="006C14C0">
        <w:rPr>
          <w:lang w:val="pt-BR"/>
        </w:rPr>
        <w:t>—</w:t>
      </w:r>
      <w:proofErr w:type="spellStart"/>
      <w:r w:rsidRPr="006C14C0">
        <w:rPr>
          <w:lang w:val="pt-BR"/>
        </w:rPr>
        <w:t>something</w:t>
      </w:r>
      <w:proofErr w:type="spellEnd"/>
      <w:r w:rsidRPr="006C14C0">
        <w:rPr>
          <w:lang w:val="pt-BR"/>
        </w:rPr>
        <w:t xml:space="preserve"> no </w:t>
      </w:r>
      <w:proofErr w:type="spellStart"/>
      <w:r w:rsidRPr="006C14C0">
        <w:rPr>
          <w:lang w:val="pt-BR"/>
        </w:rPr>
        <w:t>previous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theory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has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offered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with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such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clarity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coherence</w:t>
      </w:r>
      <w:proofErr w:type="spellEnd"/>
      <w:r w:rsidRPr="006C14C0">
        <w:rPr>
          <w:lang w:val="pt-BR"/>
        </w:rPr>
        <w:t>.</w:t>
      </w:r>
    </w:p>
    <w:p w14:paraId="4B7D1682" w14:textId="77777777" w:rsidR="006C14C0" w:rsidRPr="006C14C0" w:rsidRDefault="006C14C0" w:rsidP="006C14C0">
      <w:pPr>
        <w:rPr>
          <w:lang w:val="pt-BR"/>
        </w:rPr>
      </w:pPr>
      <w:r w:rsidRPr="006C14C0">
        <w:rPr>
          <w:lang w:val="pt-BR"/>
        </w:rPr>
        <w:pict w14:anchorId="767EAD2A">
          <v:rect id="_x0000_i1055" style="width:0;height:1.5pt" o:hralign="center" o:hrstd="t" o:hr="t" fillcolor="#a0a0a0" stroked="f"/>
        </w:pict>
      </w:r>
    </w:p>
    <w:p w14:paraId="18D5661A" w14:textId="77777777" w:rsidR="006C14C0" w:rsidRPr="006C14C0" w:rsidRDefault="006C14C0" w:rsidP="006C14C0">
      <w:pPr>
        <w:rPr>
          <w:b/>
          <w:bCs/>
          <w:lang w:val="pt-BR"/>
        </w:rPr>
      </w:pPr>
      <w:proofErr w:type="spellStart"/>
      <w:r w:rsidRPr="006C14C0">
        <w:rPr>
          <w:b/>
          <w:bCs/>
          <w:lang w:val="pt-BR"/>
        </w:rPr>
        <w:t>Chapter</w:t>
      </w:r>
      <w:proofErr w:type="spellEnd"/>
      <w:r w:rsidRPr="006C14C0">
        <w:rPr>
          <w:b/>
          <w:bCs/>
          <w:lang w:val="pt-BR"/>
        </w:rPr>
        <w:t xml:space="preserve"> 9 – The Solar System </w:t>
      </w:r>
      <w:proofErr w:type="spellStart"/>
      <w:r w:rsidRPr="006C14C0">
        <w:rPr>
          <w:b/>
          <w:bCs/>
          <w:lang w:val="pt-BR"/>
        </w:rPr>
        <w:t>and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Planetary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Orbits</w:t>
      </w:r>
      <w:proofErr w:type="spellEnd"/>
    </w:p>
    <w:p w14:paraId="4DBAA400" w14:textId="77777777" w:rsidR="006C14C0" w:rsidRPr="006C14C0" w:rsidRDefault="006C14C0" w:rsidP="006C14C0">
      <w:pPr>
        <w:rPr>
          <w:lang w:val="pt-BR"/>
        </w:rPr>
      </w:pPr>
      <w:proofErr w:type="spellStart"/>
      <w:r w:rsidRPr="006C14C0">
        <w:rPr>
          <w:lang w:val="pt-BR"/>
        </w:rPr>
        <w:t>One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first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ways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test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validity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gravitational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theory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apply</w:t>
      </w:r>
      <w:proofErr w:type="spellEnd"/>
      <w:r w:rsidRPr="006C14C0">
        <w:rPr>
          <w:lang w:val="pt-BR"/>
        </w:rPr>
        <w:t xml:space="preserve"> it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r w:rsidRPr="006C14C0">
        <w:rPr>
          <w:b/>
          <w:bCs/>
          <w:lang w:val="pt-BR"/>
        </w:rPr>
        <w:t>Solar System</w:t>
      </w:r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where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have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highly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accurate</w:t>
      </w:r>
      <w:proofErr w:type="spellEnd"/>
      <w:r w:rsidRPr="006C14C0">
        <w:rPr>
          <w:lang w:val="pt-BR"/>
        </w:rPr>
        <w:t xml:space="preserve"> data </w:t>
      </w:r>
      <w:proofErr w:type="spellStart"/>
      <w:r w:rsidRPr="006C14C0">
        <w:rPr>
          <w:lang w:val="pt-BR"/>
        </w:rPr>
        <w:t>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orbits</w:t>
      </w:r>
      <w:proofErr w:type="spellEnd"/>
      <w:r w:rsidRPr="006C14C0">
        <w:rPr>
          <w:lang w:val="pt-BR"/>
        </w:rPr>
        <w:t xml:space="preserve">, masses,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periods</w:t>
      </w:r>
      <w:proofErr w:type="spellEnd"/>
      <w:r w:rsidRPr="006C14C0">
        <w:rPr>
          <w:lang w:val="pt-BR"/>
        </w:rPr>
        <w:t xml:space="preserve">. When </w:t>
      </w:r>
      <w:proofErr w:type="spellStart"/>
      <w:r w:rsidRPr="006C14C0">
        <w:rPr>
          <w:lang w:val="pt-BR"/>
        </w:rPr>
        <w:t>applied</w:t>
      </w:r>
      <w:proofErr w:type="spellEnd"/>
      <w:r w:rsidRPr="006C14C0">
        <w:rPr>
          <w:lang w:val="pt-BR"/>
        </w:rPr>
        <w:t xml:space="preserve"> in </w:t>
      </w:r>
      <w:proofErr w:type="spellStart"/>
      <w:r w:rsidRPr="006C14C0">
        <w:rPr>
          <w:lang w:val="pt-BR"/>
        </w:rPr>
        <w:t>this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context</w:t>
      </w:r>
      <w:proofErr w:type="spellEnd"/>
      <w:r w:rsidRPr="006C14C0">
        <w:rPr>
          <w:lang w:val="pt-BR"/>
        </w:rPr>
        <w:t xml:space="preserve">, </w:t>
      </w:r>
      <w:r w:rsidRPr="006C14C0">
        <w:rPr>
          <w:b/>
          <w:bCs/>
          <w:lang w:val="pt-BR"/>
        </w:rPr>
        <w:t>GRHE</w:t>
      </w:r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demonstrated</w:t>
      </w:r>
      <w:proofErr w:type="spellEnd"/>
      <w:r w:rsidRPr="006C14C0">
        <w:rPr>
          <w:lang w:val="pt-BR"/>
        </w:rPr>
        <w:t xml:space="preserve"> a </w:t>
      </w:r>
      <w:proofErr w:type="spellStart"/>
      <w:r w:rsidRPr="006C14C0">
        <w:rPr>
          <w:lang w:val="pt-BR"/>
        </w:rPr>
        <w:t>remarkable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ability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predict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orbital </w:t>
      </w:r>
      <w:proofErr w:type="spellStart"/>
      <w:r w:rsidRPr="006C14C0">
        <w:rPr>
          <w:lang w:val="pt-BR"/>
        </w:rPr>
        <w:t>behavior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planets </w:t>
      </w:r>
      <w:proofErr w:type="spellStart"/>
      <w:r w:rsidRPr="006C14C0">
        <w:rPr>
          <w:b/>
          <w:bCs/>
          <w:lang w:val="pt-BR"/>
        </w:rPr>
        <w:t>without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relying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on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empirical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corrections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or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invisible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elements</w:t>
      </w:r>
      <w:proofErr w:type="spellEnd"/>
      <w:r w:rsidRPr="006C14C0">
        <w:rPr>
          <w:lang w:val="pt-BR"/>
        </w:rPr>
        <w:t>.</w:t>
      </w:r>
    </w:p>
    <w:p w14:paraId="0C326274" w14:textId="77777777" w:rsidR="006C14C0" w:rsidRPr="006C14C0" w:rsidRDefault="006C14C0" w:rsidP="006C14C0">
      <w:pPr>
        <w:rPr>
          <w:lang w:val="pt-BR"/>
        </w:rPr>
      </w:pPr>
      <w:r w:rsidRPr="006C14C0">
        <w:rPr>
          <w:lang w:val="pt-BR"/>
        </w:rPr>
        <w:t xml:space="preserve">The GRHE </w:t>
      </w:r>
      <w:proofErr w:type="spellStart"/>
      <w:r w:rsidRPr="006C14C0">
        <w:rPr>
          <w:lang w:val="pt-BR"/>
        </w:rPr>
        <w:t>functional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equation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was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used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simulate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orbits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r w:rsidRPr="006C14C0">
        <w:rPr>
          <w:b/>
          <w:bCs/>
          <w:lang w:val="pt-BR"/>
        </w:rPr>
        <w:t xml:space="preserve">Mercury, </w:t>
      </w:r>
      <w:proofErr w:type="spellStart"/>
      <w:r w:rsidRPr="006C14C0">
        <w:rPr>
          <w:b/>
          <w:bCs/>
          <w:lang w:val="pt-BR"/>
        </w:rPr>
        <w:t>Venus</w:t>
      </w:r>
      <w:proofErr w:type="spellEnd"/>
      <w:r w:rsidRPr="006C14C0">
        <w:rPr>
          <w:b/>
          <w:bCs/>
          <w:lang w:val="pt-BR"/>
        </w:rPr>
        <w:t xml:space="preserve">, Earth, Mars, Jupiter, Saturn, </w:t>
      </w:r>
      <w:proofErr w:type="spellStart"/>
      <w:r w:rsidRPr="006C14C0">
        <w:rPr>
          <w:b/>
          <w:bCs/>
          <w:lang w:val="pt-BR"/>
        </w:rPr>
        <w:t>Uranus</w:t>
      </w:r>
      <w:proofErr w:type="spellEnd"/>
      <w:r w:rsidRPr="006C14C0">
        <w:rPr>
          <w:b/>
          <w:bCs/>
          <w:lang w:val="pt-BR"/>
        </w:rPr>
        <w:t>, Neptune</w:t>
      </w:r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even</w:t>
      </w:r>
      <w:proofErr w:type="spellEnd"/>
      <w:r w:rsidRPr="006C14C0">
        <w:rPr>
          <w:lang w:val="pt-BR"/>
        </w:rPr>
        <w:t xml:space="preserve"> </w:t>
      </w:r>
      <w:r w:rsidRPr="006C14C0">
        <w:rPr>
          <w:b/>
          <w:bCs/>
          <w:lang w:val="pt-BR"/>
        </w:rPr>
        <w:t>Pluto</w:t>
      </w:r>
      <w:r w:rsidRPr="006C14C0">
        <w:rPr>
          <w:lang w:val="pt-BR"/>
        </w:rPr>
        <w:t xml:space="preserve">. </w:t>
      </w:r>
      <w:proofErr w:type="spellStart"/>
      <w:r w:rsidRPr="006C14C0">
        <w:rPr>
          <w:lang w:val="pt-BR"/>
        </w:rPr>
        <w:t>Each</w:t>
      </w:r>
      <w:proofErr w:type="spellEnd"/>
      <w:r w:rsidRPr="006C14C0">
        <w:rPr>
          <w:lang w:val="pt-BR"/>
        </w:rPr>
        <w:t xml:space="preserve"> planet </w:t>
      </w:r>
      <w:proofErr w:type="spellStart"/>
      <w:r w:rsidRPr="006C14C0">
        <w:rPr>
          <w:lang w:val="pt-BR"/>
        </w:rPr>
        <w:t>was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treated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individually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accounting</w:t>
      </w:r>
      <w:proofErr w:type="spellEnd"/>
      <w:r w:rsidRPr="006C14C0">
        <w:rPr>
          <w:lang w:val="pt-BR"/>
        </w:rPr>
        <w:t xml:space="preserve"> for its </w:t>
      </w:r>
      <w:proofErr w:type="spellStart"/>
      <w:r w:rsidRPr="006C14C0">
        <w:rPr>
          <w:lang w:val="pt-BR"/>
        </w:rPr>
        <w:t>mass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distance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from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Sun,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known</w:t>
      </w:r>
      <w:proofErr w:type="spellEnd"/>
      <w:r w:rsidRPr="006C14C0">
        <w:rPr>
          <w:lang w:val="pt-BR"/>
        </w:rPr>
        <w:t xml:space="preserve"> orbital </w:t>
      </w:r>
      <w:proofErr w:type="spellStart"/>
      <w:r w:rsidRPr="006C14C0">
        <w:rPr>
          <w:lang w:val="pt-BR"/>
        </w:rPr>
        <w:t>period</w:t>
      </w:r>
      <w:proofErr w:type="spellEnd"/>
      <w:r w:rsidRPr="006C14C0">
        <w:rPr>
          <w:lang w:val="pt-BR"/>
        </w:rPr>
        <w:t xml:space="preserve">. </w:t>
      </w:r>
      <w:proofErr w:type="spellStart"/>
      <w:r w:rsidRPr="006C14C0">
        <w:rPr>
          <w:lang w:val="pt-BR"/>
        </w:rPr>
        <w:t>By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applying</w:t>
      </w:r>
      <w:proofErr w:type="spellEnd"/>
      <w:r w:rsidRPr="006C14C0">
        <w:rPr>
          <w:lang w:val="pt-BR"/>
        </w:rPr>
        <w:t xml:space="preserve"> Ψ(r)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its </w:t>
      </w:r>
      <w:proofErr w:type="spellStart"/>
      <w:r w:rsidRPr="006C14C0">
        <w:rPr>
          <w:lang w:val="pt-BR"/>
        </w:rPr>
        <w:t>regenerative</w:t>
      </w:r>
      <w:proofErr w:type="spellEnd"/>
      <w:r w:rsidRPr="006C14C0">
        <w:rPr>
          <w:lang w:val="pt-BR"/>
        </w:rPr>
        <w:t xml:space="preserve"> responses,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results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aligned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closely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with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observed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astronomical</w:t>
      </w:r>
      <w:proofErr w:type="spellEnd"/>
      <w:r w:rsidRPr="006C14C0">
        <w:rPr>
          <w:lang w:val="pt-BR"/>
        </w:rPr>
        <w:t xml:space="preserve"> data.</w:t>
      </w:r>
    </w:p>
    <w:p w14:paraId="03F7B670" w14:textId="77777777" w:rsidR="006C14C0" w:rsidRPr="006C14C0" w:rsidRDefault="006C14C0" w:rsidP="006C14C0">
      <w:pPr>
        <w:rPr>
          <w:lang w:val="pt-BR"/>
        </w:rPr>
      </w:pPr>
      <w:proofErr w:type="spellStart"/>
      <w:r w:rsidRPr="006C14C0">
        <w:rPr>
          <w:lang w:val="pt-BR"/>
        </w:rPr>
        <w:t>Special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attention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should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given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r w:rsidRPr="006C14C0">
        <w:rPr>
          <w:b/>
          <w:bCs/>
          <w:lang w:val="pt-BR"/>
        </w:rPr>
        <w:t>Mercury</w:t>
      </w:r>
      <w:r w:rsidRPr="006C14C0">
        <w:rPr>
          <w:lang w:val="pt-BR"/>
        </w:rPr>
        <w:t xml:space="preserve">. The </w:t>
      </w:r>
      <w:proofErr w:type="spellStart"/>
      <w:r w:rsidRPr="006C14C0">
        <w:rPr>
          <w:lang w:val="pt-BR"/>
        </w:rPr>
        <w:t>precession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its </w:t>
      </w:r>
      <w:proofErr w:type="spellStart"/>
      <w:r w:rsidRPr="006C14C0">
        <w:rPr>
          <w:lang w:val="pt-BR"/>
        </w:rPr>
        <w:t>perihelion</w:t>
      </w:r>
      <w:proofErr w:type="spellEnd"/>
      <w:r w:rsidRPr="006C14C0">
        <w:rPr>
          <w:lang w:val="pt-BR"/>
        </w:rPr>
        <w:t>—</w:t>
      </w:r>
      <w:proofErr w:type="spellStart"/>
      <w:r w:rsidRPr="006C14C0">
        <w:rPr>
          <w:lang w:val="pt-BR"/>
        </w:rPr>
        <w:t>unexplained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Newtonian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physics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one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key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confirmations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General </w:t>
      </w:r>
      <w:proofErr w:type="spellStart"/>
      <w:r w:rsidRPr="006C14C0">
        <w:rPr>
          <w:lang w:val="pt-BR"/>
        </w:rPr>
        <w:t>Relativity</w:t>
      </w:r>
      <w:proofErr w:type="spellEnd"/>
      <w:r w:rsidRPr="006C14C0">
        <w:rPr>
          <w:lang w:val="pt-BR"/>
        </w:rPr>
        <w:t>—</w:t>
      </w:r>
      <w:proofErr w:type="spellStart"/>
      <w:r w:rsidRPr="006C14C0">
        <w:rPr>
          <w:lang w:val="pt-BR"/>
        </w:rPr>
        <w:t>was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also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reproduced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by</w:t>
      </w:r>
      <w:proofErr w:type="spellEnd"/>
      <w:r w:rsidRPr="006C14C0">
        <w:rPr>
          <w:lang w:val="pt-BR"/>
        </w:rPr>
        <w:t xml:space="preserve"> GRHE. </w:t>
      </w:r>
      <w:proofErr w:type="spellStart"/>
      <w:r w:rsidRPr="006C14C0">
        <w:rPr>
          <w:lang w:val="pt-BR"/>
        </w:rPr>
        <w:t>But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with</w:t>
      </w:r>
      <w:proofErr w:type="spellEnd"/>
      <w:r w:rsidRPr="006C14C0">
        <w:rPr>
          <w:lang w:val="pt-BR"/>
        </w:rPr>
        <w:t xml:space="preserve"> a crucial </w:t>
      </w:r>
      <w:proofErr w:type="spellStart"/>
      <w:r w:rsidRPr="006C14C0">
        <w:rPr>
          <w:lang w:val="pt-BR"/>
        </w:rPr>
        <w:t>difference</w:t>
      </w:r>
      <w:proofErr w:type="spellEnd"/>
      <w:r w:rsidRPr="006C14C0">
        <w:rPr>
          <w:lang w:val="pt-BR"/>
        </w:rPr>
        <w:t xml:space="preserve">: it </w:t>
      </w:r>
      <w:proofErr w:type="spellStart"/>
      <w:r w:rsidRPr="006C14C0">
        <w:rPr>
          <w:b/>
          <w:bCs/>
          <w:lang w:val="pt-BR"/>
        </w:rPr>
        <w:t>did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not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rely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on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spacetime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curvature</w:t>
      </w:r>
      <w:proofErr w:type="spellEnd"/>
      <w:r w:rsidRPr="006C14C0">
        <w:rPr>
          <w:lang w:val="pt-BR"/>
        </w:rPr>
        <w:t xml:space="preserve">. The </w:t>
      </w:r>
      <w:proofErr w:type="spellStart"/>
      <w:r w:rsidRPr="006C14C0">
        <w:rPr>
          <w:lang w:val="pt-BR"/>
        </w:rPr>
        <w:t>precession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emerged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naturally</w:t>
      </w:r>
      <w:proofErr w:type="spellEnd"/>
      <w:r w:rsidRPr="006C14C0">
        <w:rPr>
          <w:lang w:val="pt-BR"/>
        </w:rPr>
        <w:t xml:space="preserve"> as a </w:t>
      </w:r>
      <w:proofErr w:type="spellStart"/>
      <w:r w:rsidRPr="006C14C0">
        <w:rPr>
          <w:b/>
          <w:bCs/>
          <w:lang w:val="pt-BR"/>
        </w:rPr>
        <w:t>functional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effect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result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regenerative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interactions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between</w:t>
      </w:r>
      <w:proofErr w:type="spellEnd"/>
      <w:r w:rsidRPr="006C14C0">
        <w:rPr>
          <w:lang w:val="pt-BR"/>
        </w:rPr>
        <w:t xml:space="preserve"> Mercury, </w:t>
      </w:r>
      <w:proofErr w:type="spellStart"/>
      <w:r w:rsidRPr="006C14C0">
        <w:rPr>
          <w:lang w:val="pt-BR"/>
        </w:rPr>
        <w:t>other</w:t>
      </w:r>
      <w:proofErr w:type="spellEnd"/>
      <w:r w:rsidRPr="006C14C0">
        <w:rPr>
          <w:lang w:val="pt-BR"/>
        </w:rPr>
        <w:t xml:space="preserve"> planets,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solar </w:t>
      </w:r>
      <w:proofErr w:type="spellStart"/>
      <w:r w:rsidRPr="006C14C0">
        <w:rPr>
          <w:lang w:val="pt-BR"/>
        </w:rPr>
        <w:t>gravitational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field</w:t>
      </w:r>
      <w:proofErr w:type="spellEnd"/>
      <w:r w:rsidRPr="006C14C0">
        <w:rPr>
          <w:lang w:val="pt-BR"/>
        </w:rPr>
        <w:t>.</w:t>
      </w:r>
    </w:p>
    <w:p w14:paraId="511EA64D" w14:textId="77777777" w:rsidR="006C14C0" w:rsidRPr="006C14C0" w:rsidRDefault="006C14C0" w:rsidP="006C14C0">
      <w:pPr>
        <w:rPr>
          <w:lang w:val="pt-BR"/>
        </w:rPr>
      </w:pPr>
      <w:r w:rsidRPr="006C14C0">
        <w:rPr>
          <w:lang w:val="pt-BR"/>
        </w:rPr>
        <w:t xml:space="preserve">The </w:t>
      </w:r>
      <w:proofErr w:type="spellStart"/>
      <w:r w:rsidRPr="006C14C0">
        <w:rPr>
          <w:lang w:val="pt-BR"/>
        </w:rPr>
        <w:t>tests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also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revealed</w:t>
      </w:r>
      <w:proofErr w:type="spellEnd"/>
      <w:r w:rsidRPr="006C14C0">
        <w:rPr>
          <w:lang w:val="pt-BR"/>
        </w:rPr>
        <w:t xml:space="preserve"> a fundamental </w:t>
      </w:r>
      <w:proofErr w:type="spellStart"/>
      <w:r w:rsidRPr="006C14C0">
        <w:rPr>
          <w:lang w:val="pt-BR"/>
        </w:rPr>
        <w:t>characteristic</w:t>
      </w:r>
      <w:proofErr w:type="spellEnd"/>
      <w:r w:rsidRPr="006C14C0">
        <w:rPr>
          <w:lang w:val="pt-BR"/>
        </w:rPr>
        <w:t xml:space="preserve">: GRHE </w:t>
      </w:r>
      <w:r w:rsidRPr="006C14C0">
        <w:rPr>
          <w:b/>
          <w:bCs/>
          <w:lang w:val="pt-BR"/>
        </w:rPr>
        <w:t xml:space="preserve">preserves orbital </w:t>
      </w:r>
      <w:proofErr w:type="spellStart"/>
      <w:r w:rsidRPr="006C14C0">
        <w:rPr>
          <w:b/>
          <w:bCs/>
          <w:lang w:val="pt-BR"/>
        </w:rPr>
        <w:t>stability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even</w:t>
      </w:r>
      <w:proofErr w:type="spellEnd"/>
      <w:r w:rsidRPr="006C14C0">
        <w:rPr>
          <w:lang w:val="pt-BR"/>
        </w:rPr>
        <w:t xml:space="preserve"> in </w:t>
      </w:r>
      <w:proofErr w:type="spellStart"/>
      <w:r w:rsidRPr="006C14C0">
        <w:rPr>
          <w:lang w:val="pt-BR"/>
        </w:rPr>
        <w:t>long-term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simulations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without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requiring</w:t>
      </w:r>
      <w:proofErr w:type="spellEnd"/>
      <w:r w:rsidRPr="006C14C0">
        <w:rPr>
          <w:lang w:val="pt-BR"/>
        </w:rPr>
        <w:t xml:space="preserve"> manual </w:t>
      </w:r>
      <w:proofErr w:type="spellStart"/>
      <w:r w:rsidRPr="006C14C0">
        <w:rPr>
          <w:lang w:val="pt-BR"/>
        </w:rPr>
        <w:t>adjustments</w:t>
      </w:r>
      <w:proofErr w:type="spellEnd"/>
      <w:r w:rsidRPr="006C14C0">
        <w:rPr>
          <w:lang w:val="pt-BR"/>
        </w:rPr>
        <w:t xml:space="preserve">. </w:t>
      </w:r>
      <w:proofErr w:type="spellStart"/>
      <w:r w:rsidRPr="006C14C0">
        <w:rPr>
          <w:lang w:val="pt-BR"/>
        </w:rPr>
        <w:t>Moreover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generated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graphs</w:t>
      </w:r>
      <w:proofErr w:type="spellEnd"/>
      <w:r w:rsidRPr="006C14C0">
        <w:rPr>
          <w:lang w:val="pt-BR"/>
        </w:rPr>
        <w:t xml:space="preserve"> show </w:t>
      </w:r>
      <w:proofErr w:type="spellStart"/>
      <w:r w:rsidRPr="006C14C0">
        <w:rPr>
          <w:lang w:val="pt-BR"/>
        </w:rPr>
        <w:t>slightly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pulsating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orbits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suggesting</w:t>
      </w:r>
      <w:proofErr w:type="spellEnd"/>
      <w:r w:rsidRPr="006C14C0">
        <w:rPr>
          <w:lang w:val="pt-BR"/>
        </w:rPr>
        <w:t xml:space="preserve"> a </w:t>
      </w:r>
      <w:proofErr w:type="spellStart"/>
      <w:r w:rsidRPr="006C14C0">
        <w:rPr>
          <w:lang w:val="pt-BR"/>
        </w:rPr>
        <w:t>dynamic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functional</w:t>
      </w:r>
      <w:proofErr w:type="spellEnd"/>
      <w:r w:rsidRPr="006C14C0">
        <w:rPr>
          <w:lang w:val="pt-BR"/>
        </w:rPr>
        <w:t xml:space="preserve"> response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Ψ(r) </w:t>
      </w:r>
      <w:proofErr w:type="spellStart"/>
      <w:r w:rsidRPr="006C14C0">
        <w:rPr>
          <w:lang w:val="pt-BR"/>
        </w:rPr>
        <w:t>field</w:t>
      </w:r>
      <w:proofErr w:type="spellEnd"/>
      <w:r w:rsidRPr="006C14C0">
        <w:rPr>
          <w:lang w:val="pt-BR"/>
        </w:rPr>
        <w:t>—</w:t>
      </w:r>
      <w:proofErr w:type="spellStart"/>
      <w:r w:rsidRPr="006C14C0">
        <w:rPr>
          <w:lang w:val="pt-BR"/>
        </w:rPr>
        <w:t>something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resembles</w:t>
      </w:r>
      <w:proofErr w:type="spellEnd"/>
      <w:r w:rsidRPr="006C14C0">
        <w:rPr>
          <w:lang w:val="pt-BR"/>
        </w:rPr>
        <w:t xml:space="preserve"> a </w:t>
      </w:r>
      <w:r w:rsidRPr="006C14C0">
        <w:rPr>
          <w:b/>
          <w:bCs/>
          <w:lang w:val="pt-BR"/>
        </w:rPr>
        <w:t xml:space="preserve">living </w:t>
      </w:r>
      <w:proofErr w:type="spellStart"/>
      <w:r w:rsidRPr="006C14C0">
        <w:rPr>
          <w:b/>
          <w:bCs/>
          <w:lang w:val="pt-BR"/>
        </w:rPr>
        <w:t>universe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rather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than</w:t>
      </w:r>
      <w:proofErr w:type="spellEnd"/>
      <w:r w:rsidRPr="006C14C0">
        <w:rPr>
          <w:lang w:val="pt-BR"/>
        </w:rPr>
        <w:t xml:space="preserve"> a </w:t>
      </w:r>
      <w:proofErr w:type="spellStart"/>
      <w:r w:rsidRPr="006C14C0">
        <w:rPr>
          <w:lang w:val="pt-BR"/>
        </w:rPr>
        <w:t>mechanistic</w:t>
      </w:r>
      <w:proofErr w:type="spellEnd"/>
      <w:r w:rsidRPr="006C14C0">
        <w:rPr>
          <w:lang w:val="pt-BR"/>
        </w:rPr>
        <w:t xml:space="preserve"> system.</w:t>
      </w:r>
    </w:p>
    <w:p w14:paraId="1FDEB9FB" w14:textId="77777777" w:rsidR="006C14C0" w:rsidRPr="006C14C0" w:rsidRDefault="006C14C0" w:rsidP="006C14C0">
      <w:pPr>
        <w:rPr>
          <w:lang w:val="pt-BR"/>
        </w:rPr>
      </w:pPr>
      <w:proofErr w:type="spellStart"/>
      <w:r w:rsidRPr="006C14C0">
        <w:rPr>
          <w:lang w:val="pt-BR"/>
        </w:rPr>
        <w:t>With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success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local </w:t>
      </w:r>
      <w:proofErr w:type="spellStart"/>
      <w:r w:rsidRPr="006C14C0">
        <w:rPr>
          <w:lang w:val="pt-BR"/>
        </w:rPr>
        <w:t>scale</w:t>
      </w:r>
      <w:proofErr w:type="spellEnd"/>
      <w:r w:rsidRPr="006C14C0">
        <w:rPr>
          <w:lang w:val="pt-BR"/>
        </w:rPr>
        <w:t xml:space="preserve">, GRHE </w:t>
      </w:r>
      <w:proofErr w:type="spellStart"/>
      <w:r w:rsidRPr="006C14C0">
        <w:rPr>
          <w:lang w:val="pt-BR"/>
        </w:rPr>
        <w:t>not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only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validates</w:t>
      </w:r>
      <w:proofErr w:type="spellEnd"/>
      <w:r w:rsidRPr="006C14C0">
        <w:rPr>
          <w:lang w:val="pt-BR"/>
        </w:rPr>
        <w:t xml:space="preserve"> its </w:t>
      </w:r>
      <w:proofErr w:type="spellStart"/>
      <w:r w:rsidRPr="006C14C0">
        <w:rPr>
          <w:b/>
          <w:bCs/>
          <w:lang w:val="pt-BR"/>
        </w:rPr>
        <w:t>predictive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capacity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but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also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offers</w:t>
      </w:r>
      <w:proofErr w:type="spellEnd"/>
      <w:r w:rsidRPr="006C14C0">
        <w:rPr>
          <w:lang w:val="pt-BR"/>
        </w:rPr>
        <w:t xml:space="preserve"> a </w:t>
      </w:r>
      <w:r w:rsidRPr="006C14C0">
        <w:rPr>
          <w:b/>
          <w:bCs/>
          <w:lang w:val="pt-BR"/>
        </w:rPr>
        <w:t xml:space="preserve">new </w:t>
      </w:r>
      <w:proofErr w:type="spellStart"/>
      <w:r w:rsidRPr="006C14C0">
        <w:rPr>
          <w:b/>
          <w:bCs/>
          <w:lang w:val="pt-BR"/>
        </w:rPr>
        <w:t>vision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Solar System: </w:t>
      </w:r>
      <w:proofErr w:type="spellStart"/>
      <w:r w:rsidRPr="006C14C0">
        <w:rPr>
          <w:lang w:val="pt-BR"/>
        </w:rPr>
        <w:t>not</w:t>
      </w:r>
      <w:proofErr w:type="spellEnd"/>
      <w:r w:rsidRPr="006C14C0">
        <w:rPr>
          <w:lang w:val="pt-BR"/>
        </w:rPr>
        <w:t xml:space="preserve"> as a set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masses </w:t>
      </w:r>
      <w:proofErr w:type="spellStart"/>
      <w:r w:rsidRPr="006C14C0">
        <w:rPr>
          <w:lang w:val="pt-BR"/>
        </w:rPr>
        <w:t>blindly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orbiting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but</w:t>
      </w:r>
      <w:proofErr w:type="spellEnd"/>
      <w:r w:rsidRPr="006C14C0">
        <w:rPr>
          <w:lang w:val="pt-BR"/>
        </w:rPr>
        <w:t xml:space="preserve"> as a </w:t>
      </w:r>
      <w:proofErr w:type="spellStart"/>
      <w:r w:rsidRPr="006C14C0">
        <w:rPr>
          <w:b/>
          <w:bCs/>
          <w:lang w:val="pt-BR"/>
        </w:rPr>
        <w:t>functional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organism</w:t>
      </w:r>
      <w:proofErr w:type="spellEnd"/>
      <w:r w:rsidRPr="006C14C0">
        <w:rPr>
          <w:b/>
          <w:bCs/>
          <w:lang w:val="pt-BR"/>
        </w:rPr>
        <w:t xml:space="preserve"> in </w:t>
      </w:r>
      <w:proofErr w:type="spellStart"/>
      <w:r w:rsidRPr="006C14C0">
        <w:rPr>
          <w:b/>
          <w:bCs/>
          <w:lang w:val="pt-BR"/>
        </w:rPr>
        <w:t>constant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regenerative</w:t>
      </w:r>
      <w:proofErr w:type="spellEnd"/>
      <w:r w:rsidRPr="006C14C0">
        <w:rPr>
          <w:b/>
          <w:bCs/>
          <w:lang w:val="pt-BR"/>
        </w:rPr>
        <w:t xml:space="preserve"> balance</w:t>
      </w:r>
      <w:r w:rsidRPr="006C14C0">
        <w:rPr>
          <w:lang w:val="pt-BR"/>
        </w:rPr>
        <w:t xml:space="preserve">. Every planet, </w:t>
      </w:r>
      <w:proofErr w:type="spellStart"/>
      <w:r w:rsidRPr="006C14C0">
        <w:rPr>
          <w:lang w:val="pt-BR"/>
        </w:rPr>
        <w:t>every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moon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every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lastRenderedPageBreak/>
        <w:t>fragment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matter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contributes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harmony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whole</w:t>
      </w:r>
      <w:proofErr w:type="spellEnd"/>
      <w:r w:rsidRPr="006C14C0">
        <w:rPr>
          <w:lang w:val="pt-BR"/>
        </w:rPr>
        <w:t>—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sustained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within</w:t>
      </w:r>
      <w:proofErr w:type="spellEnd"/>
      <w:r w:rsidRPr="006C14C0">
        <w:rPr>
          <w:lang w:val="pt-BR"/>
        </w:rPr>
        <w:t xml:space="preserve"> it </w:t>
      </w:r>
      <w:proofErr w:type="spellStart"/>
      <w:r w:rsidRPr="006C14C0">
        <w:rPr>
          <w:lang w:val="pt-BR"/>
        </w:rPr>
        <w:t>by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universe’s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continuous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functional</w:t>
      </w:r>
      <w:proofErr w:type="spellEnd"/>
      <w:r w:rsidRPr="006C14C0">
        <w:rPr>
          <w:lang w:val="pt-BR"/>
        </w:rPr>
        <w:t xml:space="preserve"> response.</w:t>
      </w:r>
    </w:p>
    <w:p w14:paraId="3E919C23" w14:textId="77777777" w:rsidR="006C14C0" w:rsidRPr="006C14C0" w:rsidRDefault="006C14C0" w:rsidP="006C14C0">
      <w:pPr>
        <w:rPr>
          <w:lang w:val="pt-BR"/>
        </w:rPr>
      </w:pPr>
      <w:proofErr w:type="spellStart"/>
      <w:r w:rsidRPr="006C14C0">
        <w:rPr>
          <w:lang w:val="pt-BR"/>
        </w:rPr>
        <w:t>Furthermore</w:t>
      </w:r>
      <w:proofErr w:type="spellEnd"/>
      <w:r w:rsidRPr="006C14C0">
        <w:rPr>
          <w:lang w:val="pt-BR"/>
        </w:rPr>
        <w:t xml:space="preserve">, GRHE </w:t>
      </w:r>
      <w:proofErr w:type="spellStart"/>
      <w:r w:rsidRPr="006C14C0">
        <w:rPr>
          <w:lang w:val="pt-BR"/>
        </w:rPr>
        <w:t>demonstrated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effectiveness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even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when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simulating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asteroid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belt</w:t>
      </w:r>
      <w:proofErr w:type="spellEnd"/>
      <w:r w:rsidRPr="006C14C0">
        <w:rPr>
          <w:lang w:val="pt-BR"/>
        </w:rPr>
        <w:t xml:space="preserve">. </w:t>
      </w:r>
      <w:proofErr w:type="spellStart"/>
      <w:r w:rsidRPr="006C14C0">
        <w:rPr>
          <w:lang w:val="pt-BR"/>
        </w:rPr>
        <w:t>By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using</w:t>
      </w:r>
      <w:proofErr w:type="spellEnd"/>
      <w:r w:rsidRPr="006C14C0">
        <w:rPr>
          <w:lang w:val="pt-BR"/>
        </w:rPr>
        <w:t xml:space="preserve"> a </w:t>
      </w:r>
      <w:proofErr w:type="spellStart"/>
      <w:r w:rsidRPr="006C14C0">
        <w:rPr>
          <w:lang w:val="pt-BR"/>
        </w:rPr>
        <w:t>larger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number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smaller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bodies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distributed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between</w:t>
      </w:r>
      <w:proofErr w:type="spellEnd"/>
      <w:r w:rsidRPr="006C14C0">
        <w:rPr>
          <w:lang w:val="pt-BR"/>
        </w:rPr>
        <w:t xml:space="preserve"> Mars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Jupiter,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theory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successfully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predicted</w:t>
      </w:r>
      <w:proofErr w:type="spellEnd"/>
      <w:r w:rsidRPr="006C14C0">
        <w:rPr>
          <w:lang w:val="pt-BR"/>
        </w:rPr>
        <w:t xml:space="preserve"> a </w:t>
      </w:r>
      <w:proofErr w:type="spellStart"/>
      <w:r w:rsidRPr="006C14C0">
        <w:rPr>
          <w:lang w:val="pt-BR"/>
        </w:rPr>
        <w:t>functionally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stable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structure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consistent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with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observations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b/>
          <w:bCs/>
          <w:lang w:val="pt-BR"/>
        </w:rPr>
        <w:t>without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the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need</w:t>
      </w:r>
      <w:proofErr w:type="spellEnd"/>
      <w:r w:rsidRPr="006C14C0">
        <w:rPr>
          <w:b/>
          <w:bCs/>
          <w:lang w:val="pt-BR"/>
        </w:rPr>
        <w:t xml:space="preserve"> for </w:t>
      </w:r>
      <w:proofErr w:type="spellStart"/>
      <w:r w:rsidRPr="006C14C0">
        <w:rPr>
          <w:b/>
          <w:bCs/>
          <w:lang w:val="pt-BR"/>
        </w:rPr>
        <w:t>external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corrections</w:t>
      </w:r>
      <w:proofErr w:type="spellEnd"/>
      <w:r w:rsidRPr="006C14C0">
        <w:rPr>
          <w:lang w:val="pt-BR"/>
        </w:rPr>
        <w:t xml:space="preserve">. The </w:t>
      </w:r>
      <w:proofErr w:type="spellStart"/>
      <w:r w:rsidRPr="006C14C0">
        <w:rPr>
          <w:lang w:val="pt-BR"/>
        </w:rPr>
        <w:t>collective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behavior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these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bodies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showed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even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chaotic</w:t>
      </w:r>
      <w:proofErr w:type="spellEnd"/>
      <w:r w:rsidRPr="006C14C0">
        <w:rPr>
          <w:lang w:val="pt-BR"/>
        </w:rPr>
        <w:t xml:space="preserve"> clusters follow </w:t>
      </w:r>
      <w:proofErr w:type="spellStart"/>
      <w:r w:rsidRPr="006C14C0">
        <w:rPr>
          <w:lang w:val="pt-BR"/>
        </w:rPr>
        <w:t>equilibrium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patterns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governed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by</w:t>
      </w:r>
      <w:proofErr w:type="spellEnd"/>
      <w:r w:rsidRPr="006C14C0">
        <w:rPr>
          <w:lang w:val="pt-BR"/>
        </w:rPr>
        <w:t xml:space="preserve"> Ψ(r), </w:t>
      </w:r>
      <w:proofErr w:type="spellStart"/>
      <w:r w:rsidRPr="006C14C0">
        <w:rPr>
          <w:lang w:val="pt-BR"/>
        </w:rPr>
        <w:t>reinforcing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idea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universe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operates</w:t>
      </w:r>
      <w:proofErr w:type="spellEnd"/>
      <w:r w:rsidRPr="006C14C0">
        <w:rPr>
          <w:lang w:val="pt-BR"/>
        </w:rPr>
        <w:t xml:space="preserve"> as a </w:t>
      </w:r>
      <w:proofErr w:type="spellStart"/>
      <w:r w:rsidRPr="006C14C0">
        <w:rPr>
          <w:b/>
          <w:bCs/>
          <w:lang w:val="pt-BR"/>
        </w:rPr>
        <w:t>functional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organism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at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all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scales</w:t>
      </w:r>
      <w:proofErr w:type="spellEnd"/>
      <w:r w:rsidRPr="006C14C0">
        <w:rPr>
          <w:lang w:val="pt-BR"/>
        </w:rPr>
        <w:t>.</w:t>
      </w:r>
    </w:p>
    <w:p w14:paraId="731FCF44" w14:textId="77777777" w:rsidR="006C14C0" w:rsidRPr="006C14C0" w:rsidRDefault="006C14C0" w:rsidP="006C14C0">
      <w:pPr>
        <w:rPr>
          <w:lang w:val="pt-BR"/>
        </w:rPr>
      </w:pPr>
      <w:r w:rsidRPr="006C14C0">
        <w:rPr>
          <w:lang w:val="pt-BR"/>
        </w:rPr>
        <w:t xml:space="preserve">In short, </w:t>
      </w:r>
      <w:proofErr w:type="spellStart"/>
      <w:r w:rsidRPr="006C14C0">
        <w:rPr>
          <w:lang w:val="pt-BR"/>
        </w:rPr>
        <w:t>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local </w:t>
      </w:r>
      <w:proofErr w:type="spellStart"/>
      <w:r w:rsidRPr="006C14C0">
        <w:rPr>
          <w:lang w:val="pt-BR"/>
        </w:rPr>
        <w:t>level</w:t>
      </w:r>
      <w:proofErr w:type="spellEnd"/>
      <w:r w:rsidRPr="006C14C0">
        <w:rPr>
          <w:lang w:val="pt-BR"/>
        </w:rPr>
        <w:t xml:space="preserve">, GRHE </w:t>
      </w:r>
      <w:proofErr w:type="spellStart"/>
      <w:r w:rsidRPr="006C14C0">
        <w:rPr>
          <w:lang w:val="pt-BR"/>
        </w:rPr>
        <w:t>not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only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validates</w:t>
      </w:r>
      <w:proofErr w:type="spellEnd"/>
      <w:r w:rsidRPr="006C14C0">
        <w:rPr>
          <w:lang w:val="pt-BR"/>
        </w:rPr>
        <w:t xml:space="preserve"> its </w:t>
      </w:r>
      <w:proofErr w:type="spellStart"/>
      <w:r w:rsidRPr="006C14C0">
        <w:rPr>
          <w:b/>
          <w:bCs/>
          <w:lang w:val="pt-BR"/>
        </w:rPr>
        <w:t>predictive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accuracy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but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also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proposes</w:t>
      </w:r>
      <w:proofErr w:type="spellEnd"/>
      <w:r w:rsidRPr="006C14C0">
        <w:rPr>
          <w:lang w:val="pt-BR"/>
        </w:rPr>
        <w:t xml:space="preserve"> a </w:t>
      </w:r>
      <w:proofErr w:type="spellStart"/>
      <w:r w:rsidRPr="006C14C0">
        <w:rPr>
          <w:lang w:val="pt-BR"/>
        </w:rPr>
        <w:t>renewed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vision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Solar System—</w:t>
      </w:r>
      <w:proofErr w:type="spellStart"/>
      <w:r w:rsidRPr="006C14C0">
        <w:rPr>
          <w:lang w:val="pt-BR"/>
        </w:rPr>
        <w:t>where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each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component</w:t>
      </w:r>
      <w:proofErr w:type="spellEnd"/>
      <w:r w:rsidRPr="006C14C0">
        <w:rPr>
          <w:lang w:val="pt-BR"/>
        </w:rPr>
        <w:t xml:space="preserve"> plays </w:t>
      </w:r>
      <w:proofErr w:type="spellStart"/>
      <w:r w:rsidRPr="006C14C0">
        <w:rPr>
          <w:lang w:val="pt-BR"/>
        </w:rPr>
        <w:t>an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active</w:t>
      </w:r>
      <w:proofErr w:type="spellEnd"/>
      <w:r w:rsidRPr="006C14C0">
        <w:rPr>
          <w:lang w:val="pt-BR"/>
        </w:rPr>
        <w:t xml:space="preserve"> role in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cosmic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search</w:t>
      </w:r>
      <w:proofErr w:type="spellEnd"/>
      <w:r w:rsidRPr="006C14C0">
        <w:rPr>
          <w:lang w:val="pt-BR"/>
        </w:rPr>
        <w:t xml:space="preserve"> for balance.</w:t>
      </w:r>
    </w:p>
    <w:p w14:paraId="5E99705A" w14:textId="77777777" w:rsidR="006C14C0" w:rsidRPr="006C14C0" w:rsidRDefault="006C14C0" w:rsidP="006C14C0">
      <w:pPr>
        <w:rPr>
          <w:b/>
          <w:bCs/>
          <w:lang w:val="pt-BR"/>
        </w:rPr>
      </w:pPr>
      <w:proofErr w:type="spellStart"/>
      <w:r w:rsidRPr="006C14C0">
        <w:rPr>
          <w:b/>
          <w:bCs/>
          <w:lang w:val="pt-BR"/>
        </w:rPr>
        <w:t>Chapter</w:t>
      </w:r>
      <w:proofErr w:type="spellEnd"/>
      <w:r w:rsidRPr="006C14C0">
        <w:rPr>
          <w:b/>
          <w:bCs/>
          <w:lang w:val="pt-BR"/>
        </w:rPr>
        <w:t xml:space="preserve"> 10 – Black </w:t>
      </w:r>
      <w:proofErr w:type="spellStart"/>
      <w:r w:rsidRPr="006C14C0">
        <w:rPr>
          <w:b/>
          <w:bCs/>
          <w:lang w:val="pt-BR"/>
        </w:rPr>
        <w:t>Holes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and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Supernovae</w:t>
      </w:r>
      <w:proofErr w:type="spellEnd"/>
    </w:p>
    <w:p w14:paraId="3F7807F5" w14:textId="77777777" w:rsidR="006C14C0" w:rsidRPr="006C14C0" w:rsidRDefault="006C14C0" w:rsidP="006C14C0">
      <w:pPr>
        <w:rPr>
          <w:lang w:val="pt-BR"/>
        </w:rPr>
      </w:pPr>
      <w:r w:rsidRPr="006C14C0">
        <w:rPr>
          <w:lang w:val="pt-BR"/>
        </w:rPr>
        <w:t xml:space="preserve">In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traditional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paradigm</w:t>
      </w:r>
      <w:proofErr w:type="spellEnd"/>
      <w:r w:rsidRPr="006C14C0">
        <w:rPr>
          <w:lang w:val="pt-BR"/>
        </w:rPr>
        <w:t xml:space="preserve">, black </w:t>
      </w:r>
      <w:proofErr w:type="spellStart"/>
      <w:r w:rsidRPr="006C14C0">
        <w:rPr>
          <w:lang w:val="pt-BR"/>
        </w:rPr>
        <w:t>holes</w:t>
      </w:r>
      <w:proofErr w:type="spellEnd"/>
      <w:r w:rsidRPr="006C14C0">
        <w:rPr>
          <w:lang w:val="pt-BR"/>
        </w:rPr>
        <w:t xml:space="preserve"> are </w:t>
      </w:r>
      <w:proofErr w:type="spellStart"/>
      <w:r w:rsidRPr="006C14C0">
        <w:rPr>
          <w:lang w:val="pt-BR"/>
        </w:rPr>
        <w:t>defined</w:t>
      </w:r>
      <w:proofErr w:type="spellEnd"/>
      <w:r w:rsidRPr="006C14C0">
        <w:rPr>
          <w:lang w:val="pt-BR"/>
        </w:rPr>
        <w:t xml:space="preserve"> as </w:t>
      </w:r>
      <w:proofErr w:type="spellStart"/>
      <w:r w:rsidRPr="006C14C0">
        <w:rPr>
          <w:lang w:val="pt-BR"/>
        </w:rPr>
        <w:t>regions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spacetime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where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gravity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so</w:t>
      </w:r>
      <w:proofErr w:type="spellEnd"/>
      <w:r w:rsidRPr="006C14C0">
        <w:rPr>
          <w:lang w:val="pt-BR"/>
        </w:rPr>
        <w:t xml:space="preserve"> intense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nothing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can</w:t>
      </w:r>
      <w:proofErr w:type="spellEnd"/>
      <w:r w:rsidRPr="006C14C0">
        <w:rPr>
          <w:lang w:val="pt-BR"/>
        </w:rPr>
        <w:t xml:space="preserve"> escape, </w:t>
      </w:r>
      <w:proofErr w:type="spellStart"/>
      <w:r w:rsidRPr="006C14C0">
        <w:rPr>
          <w:lang w:val="pt-BR"/>
        </w:rPr>
        <w:t>not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even</w:t>
      </w:r>
      <w:proofErr w:type="spellEnd"/>
      <w:r w:rsidRPr="006C14C0">
        <w:rPr>
          <w:lang w:val="pt-BR"/>
        </w:rPr>
        <w:t xml:space="preserve"> light. </w:t>
      </w:r>
      <w:proofErr w:type="spellStart"/>
      <w:r w:rsidRPr="006C14C0">
        <w:rPr>
          <w:lang w:val="pt-BR"/>
        </w:rPr>
        <w:t>This</w:t>
      </w:r>
      <w:proofErr w:type="spellEnd"/>
      <w:r w:rsidRPr="006C14C0">
        <w:rPr>
          <w:lang w:val="pt-BR"/>
        </w:rPr>
        <w:t xml:space="preserve"> leads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inevitable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conclusion</w:t>
      </w:r>
      <w:proofErr w:type="spellEnd"/>
      <w:r w:rsidRPr="006C14C0">
        <w:rPr>
          <w:lang w:val="pt-BR"/>
        </w:rPr>
        <w:t xml:space="preserve">: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existence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a </w:t>
      </w:r>
      <w:proofErr w:type="spellStart"/>
      <w:r w:rsidRPr="006C14C0">
        <w:rPr>
          <w:b/>
          <w:bCs/>
          <w:lang w:val="pt-BR"/>
        </w:rPr>
        <w:t>singularity</w:t>
      </w:r>
      <w:proofErr w:type="spellEnd"/>
      <w:r w:rsidRPr="006C14C0">
        <w:rPr>
          <w:lang w:val="pt-BR"/>
        </w:rPr>
        <w:t xml:space="preserve">, a point </w:t>
      </w:r>
      <w:proofErr w:type="spellStart"/>
      <w:r w:rsidRPr="006C14C0">
        <w:rPr>
          <w:lang w:val="pt-BR"/>
        </w:rPr>
        <w:t>where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laws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physics</w:t>
      </w:r>
      <w:proofErr w:type="spellEnd"/>
      <w:r w:rsidRPr="006C14C0">
        <w:rPr>
          <w:lang w:val="pt-BR"/>
        </w:rPr>
        <w:t xml:space="preserve"> break </w:t>
      </w:r>
      <w:proofErr w:type="spellStart"/>
      <w:r w:rsidRPr="006C14C0">
        <w:rPr>
          <w:lang w:val="pt-BR"/>
        </w:rPr>
        <w:t>down</w:t>
      </w:r>
      <w:proofErr w:type="spellEnd"/>
      <w:r w:rsidRPr="006C14C0">
        <w:rPr>
          <w:lang w:val="pt-BR"/>
        </w:rPr>
        <w:t xml:space="preserve">. </w:t>
      </w:r>
      <w:proofErr w:type="spellStart"/>
      <w:r w:rsidRPr="006C14C0">
        <w:rPr>
          <w:lang w:val="pt-BR"/>
        </w:rPr>
        <w:t>Supernovae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other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hand</w:t>
      </w:r>
      <w:proofErr w:type="spellEnd"/>
      <w:r w:rsidRPr="006C14C0">
        <w:rPr>
          <w:lang w:val="pt-BR"/>
        </w:rPr>
        <w:t xml:space="preserve">, are </w:t>
      </w:r>
      <w:proofErr w:type="spellStart"/>
      <w:r w:rsidRPr="006C14C0">
        <w:rPr>
          <w:lang w:val="pt-BR"/>
        </w:rPr>
        <w:t>treated</w:t>
      </w:r>
      <w:proofErr w:type="spellEnd"/>
      <w:r w:rsidRPr="006C14C0">
        <w:rPr>
          <w:lang w:val="pt-BR"/>
        </w:rPr>
        <w:t xml:space="preserve"> as </w:t>
      </w:r>
      <w:proofErr w:type="spellStart"/>
      <w:r w:rsidRPr="006C14C0">
        <w:rPr>
          <w:lang w:val="pt-BR"/>
        </w:rPr>
        <w:t>chaotic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explosions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marking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death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massive</w:t>
      </w:r>
      <w:proofErr w:type="spellEnd"/>
      <w:r w:rsidRPr="006C14C0">
        <w:rPr>
          <w:lang w:val="pt-BR"/>
        </w:rPr>
        <w:t xml:space="preserve"> stars, </w:t>
      </w:r>
      <w:proofErr w:type="spellStart"/>
      <w:r w:rsidRPr="006C14C0">
        <w:rPr>
          <w:lang w:val="pt-BR"/>
        </w:rPr>
        <w:t>without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necessarily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being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functionally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integrated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into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cosmos.</w:t>
      </w:r>
    </w:p>
    <w:p w14:paraId="7AD624FB" w14:textId="77777777" w:rsidR="006C14C0" w:rsidRPr="006C14C0" w:rsidRDefault="006C14C0" w:rsidP="006C14C0">
      <w:pPr>
        <w:rPr>
          <w:lang w:val="pt-BR"/>
        </w:rPr>
      </w:pPr>
      <w:r w:rsidRPr="006C14C0">
        <w:rPr>
          <w:b/>
          <w:bCs/>
          <w:lang w:val="pt-BR"/>
        </w:rPr>
        <w:t xml:space="preserve">GRHE </w:t>
      </w:r>
      <w:proofErr w:type="spellStart"/>
      <w:r w:rsidRPr="006C14C0">
        <w:rPr>
          <w:b/>
          <w:bCs/>
          <w:lang w:val="pt-BR"/>
        </w:rPr>
        <w:t>offers</w:t>
      </w:r>
      <w:proofErr w:type="spellEnd"/>
      <w:r w:rsidRPr="006C14C0">
        <w:rPr>
          <w:b/>
          <w:bCs/>
          <w:lang w:val="pt-BR"/>
        </w:rPr>
        <w:t xml:space="preserve"> a new </w:t>
      </w:r>
      <w:proofErr w:type="spellStart"/>
      <w:r w:rsidRPr="006C14C0">
        <w:rPr>
          <w:b/>
          <w:bCs/>
          <w:lang w:val="pt-BR"/>
        </w:rPr>
        <w:t>interpretation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these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phenomena</w:t>
      </w:r>
      <w:proofErr w:type="spellEnd"/>
      <w:r w:rsidRPr="006C14C0">
        <w:rPr>
          <w:lang w:val="pt-BR"/>
        </w:rPr>
        <w:t xml:space="preserve">. </w:t>
      </w:r>
      <w:proofErr w:type="spellStart"/>
      <w:r w:rsidRPr="006C14C0">
        <w:rPr>
          <w:lang w:val="pt-BR"/>
        </w:rPr>
        <w:t>Instead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singularities</w:t>
      </w:r>
      <w:proofErr w:type="spellEnd"/>
      <w:r w:rsidRPr="006C14C0">
        <w:rPr>
          <w:lang w:val="pt-BR"/>
        </w:rPr>
        <w:t xml:space="preserve">, it </w:t>
      </w:r>
      <w:proofErr w:type="spellStart"/>
      <w:r w:rsidRPr="006C14C0">
        <w:rPr>
          <w:lang w:val="pt-BR"/>
        </w:rPr>
        <w:t>proposes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ruptures</w:t>
      </w:r>
      <w:proofErr w:type="spellEnd"/>
      <w:r w:rsidRPr="006C14C0">
        <w:rPr>
          <w:b/>
          <w:bCs/>
          <w:lang w:val="pt-BR"/>
        </w:rPr>
        <w:t xml:space="preserve"> in </w:t>
      </w:r>
      <w:proofErr w:type="spellStart"/>
      <w:r w:rsidRPr="006C14C0">
        <w:rPr>
          <w:b/>
          <w:bCs/>
          <w:lang w:val="pt-BR"/>
        </w:rPr>
        <w:t>the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functional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fabric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universe</w:t>
      </w:r>
      <w:proofErr w:type="spellEnd"/>
      <w:r w:rsidRPr="006C14C0">
        <w:rPr>
          <w:lang w:val="pt-BR"/>
        </w:rPr>
        <w:t xml:space="preserve">. When a star </w:t>
      </w:r>
      <w:proofErr w:type="spellStart"/>
      <w:r w:rsidRPr="006C14C0">
        <w:rPr>
          <w:lang w:val="pt-BR"/>
        </w:rPr>
        <w:t>collapses</w:t>
      </w:r>
      <w:proofErr w:type="spellEnd"/>
      <w:r w:rsidRPr="006C14C0">
        <w:rPr>
          <w:lang w:val="pt-BR"/>
        </w:rPr>
        <w:t xml:space="preserve">, it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not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just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matter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imploding</w:t>
      </w:r>
      <w:proofErr w:type="spellEnd"/>
      <w:r w:rsidRPr="006C14C0">
        <w:rPr>
          <w:lang w:val="pt-BR"/>
        </w:rPr>
        <w:t>—</w:t>
      </w:r>
      <w:proofErr w:type="spellStart"/>
      <w:r w:rsidRPr="006C14C0">
        <w:rPr>
          <w:lang w:val="pt-BR"/>
        </w:rPr>
        <w:t>there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a </w:t>
      </w:r>
      <w:r w:rsidRPr="006C14C0">
        <w:rPr>
          <w:b/>
          <w:bCs/>
          <w:lang w:val="pt-BR"/>
        </w:rPr>
        <w:t xml:space="preserve">local </w:t>
      </w:r>
      <w:proofErr w:type="spellStart"/>
      <w:r w:rsidRPr="006C14C0">
        <w:rPr>
          <w:b/>
          <w:bCs/>
          <w:lang w:val="pt-BR"/>
        </w:rPr>
        <w:t>failure</w:t>
      </w:r>
      <w:proofErr w:type="spellEnd"/>
      <w:r w:rsidRPr="006C14C0">
        <w:rPr>
          <w:b/>
          <w:bCs/>
          <w:lang w:val="pt-BR"/>
        </w:rPr>
        <w:t xml:space="preserve"> in </w:t>
      </w:r>
      <w:proofErr w:type="spellStart"/>
      <w:r w:rsidRPr="006C14C0">
        <w:rPr>
          <w:b/>
          <w:bCs/>
          <w:lang w:val="pt-BR"/>
        </w:rPr>
        <w:t>the</w:t>
      </w:r>
      <w:proofErr w:type="spellEnd"/>
      <w:r w:rsidRPr="006C14C0">
        <w:rPr>
          <w:b/>
          <w:bCs/>
          <w:lang w:val="pt-BR"/>
        </w:rPr>
        <w:t xml:space="preserve"> Ψ(r) </w:t>
      </w:r>
      <w:proofErr w:type="spellStart"/>
      <w:r w:rsidRPr="006C14C0">
        <w:rPr>
          <w:b/>
          <w:bCs/>
          <w:lang w:val="pt-BR"/>
        </w:rPr>
        <w:t>field</w:t>
      </w:r>
      <w:proofErr w:type="spellEnd"/>
      <w:r w:rsidRPr="006C14C0">
        <w:rPr>
          <w:lang w:val="pt-BR"/>
        </w:rPr>
        <w:t xml:space="preserve">, similar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a tear in a living </w:t>
      </w:r>
      <w:proofErr w:type="spellStart"/>
      <w:r w:rsidRPr="006C14C0">
        <w:rPr>
          <w:lang w:val="pt-BR"/>
        </w:rPr>
        <w:t>tissue</w:t>
      </w:r>
      <w:proofErr w:type="spellEnd"/>
      <w:r w:rsidRPr="006C14C0">
        <w:rPr>
          <w:lang w:val="pt-BR"/>
        </w:rPr>
        <w:t xml:space="preserve">. Light </w:t>
      </w:r>
      <w:proofErr w:type="spellStart"/>
      <w:r w:rsidRPr="006C14C0">
        <w:rPr>
          <w:lang w:val="pt-BR"/>
        </w:rPr>
        <w:t>cannot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traverse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region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not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because</w:t>
      </w:r>
      <w:proofErr w:type="spellEnd"/>
      <w:r w:rsidRPr="006C14C0">
        <w:rPr>
          <w:lang w:val="pt-BR"/>
        </w:rPr>
        <w:t xml:space="preserve"> it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trapped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by</w:t>
      </w:r>
      <w:proofErr w:type="spellEnd"/>
      <w:r w:rsidRPr="006C14C0">
        <w:rPr>
          <w:lang w:val="pt-BR"/>
        </w:rPr>
        <w:t xml:space="preserve"> a </w:t>
      </w:r>
      <w:proofErr w:type="spellStart"/>
      <w:r w:rsidRPr="006C14C0">
        <w:rPr>
          <w:lang w:val="pt-BR"/>
        </w:rPr>
        <w:t>mysterious</w:t>
      </w:r>
      <w:proofErr w:type="spellEnd"/>
      <w:r w:rsidRPr="006C14C0">
        <w:rPr>
          <w:lang w:val="pt-BR"/>
        </w:rPr>
        <w:t xml:space="preserve"> force, </w:t>
      </w:r>
      <w:proofErr w:type="spellStart"/>
      <w:r w:rsidRPr="006C14C0">
        <w:rPr>
          <w:lang w:val="pt-BR"/>
        </w:rPr>
        <w:t>but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because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functional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medium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through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which</w:t>
      </w:r>
      <w:proofErr w:type="spellEnd"/>
      <w:r w:rsidRPr="006C14C0">
        <w:rPr>
          <w:lang w:val="pt-BR"/>
        </w:rPr>
        <w:t xml:space="preserve"> it </w:t>
      </w:r>
      <w:proofErr w:type="spellStart"/>
      <w:r w:rsidRPr="006C14C0">
        <w:rPr>
          <w:lang w:val="pt-BR"/>
        </w:rPr>
        <w:t>propagates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ceases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to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exist</w:t>
      </w:r>
      <w:proofErr w:type="spellEnd"/>
      <w:r w:rsidRPr="006C14C0">
        <w:rPr>
          <w:lang w:val="pt-BR"/>
        </w:rPr>
        <w:t xml:space="preserve">. In </w:t>
      </w:r>
      <w:proofErr w:type="spellStart"/>
      <w:r w:rsidRPr="006C14C0">
        <w:rPr>
          <w:lang w:val="pt-BR"/>
        </w:rPr>
        <w:t>this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context</w:t>
      </w:r>
      <w:proofErr w:type="spellEnd"/>
      <w:r w:rsidRPr="006C14C0">
        <w:rPr>
          <w:lang w:val="pt-BR"/>
        </w:rPr>
        <w:t xml:space="preserve">, a black </w:t>
      </w:r>
      <w:proofErr w:type="spellStart"/>
      <w:r w:rsidRPr="006C14C0">
        <w:rPr>
          <w:lang w:val="pt-BR"/>
        </w:rPr>
        <w:t>hole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cosmic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equivalent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of</w:t>
      </w:r>
      <w:proofErr w:type="spellEnd"/>
      <w:r w:rsidRPr="006C14C0">
        <w:rPr>
          <w:b/>
          <w:bCs/>
          <w:lang w:val="pt-BR"/>
        </w:rPr>
        <w:t xml:space="preserve"> a </w:t>
      </w:r>
      <w:proofErr w:type="spellStart"/>
      <w:r w:rsidRPr="006C14C0">
        <w:rPr>
          <w:b/>
          <w:bCs/>
          <w:lang w:val="pt-BR"/>
        </w:rPr>
        <w:t>wound</w:t>
      </w:r>
      <w:proofErr w:type="spellEnd"/>
      <w:r w:rsidRPr="006C14C0">
        <w:rPr>
          <w:lang w:val="pt-BR"/>
        </w:rPr>
        <w:t>.</w:t>
      </w:r>
    </w:p>
    <w:p w14:paraId="0455AF5E" w14:textId="77777777" w:rsidR="006C14C0" w:rsidRPr="006C14C0" w:rsidRDefault="006C14C0" w:rsidP="006C14C0">
      <w:pPr>
        <w:rPr>
          <w:lang w:val="pt-BR"/>
        </w:rPr>
      </w:pP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like </w:t>
      </w:r>
      <w:proofErr w:type="spellStart"/>
      <w:r w:rsidRPr="006C14C0">
        <w:rPr>
          <w:lang w:val="pt-BR"/>
        </w:rPr>
        <w:t>any</w:t>
      </w:r>
      <w:proofErr w:type="spellEnd"/>
      <w:r w:rsidRPr="006C14C0">
        <w:rPr>
          <w:lang w:val="pt-BR"/>
        </w:rPr>
        <w:t xml:space="preserve"> living </w:t>
      </w:r>
      <w:proofErr w:type="spellStart"/>
      <w:r w:rsidRPr="006C14C0">
        <w:rPr>
          <w:lang w:val="pt-BR"/>
        </w:rPr>
        <w:t>organism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universe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responds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rupture</w:t>
      </w:r>
      <w:proofErr w:type="spellEnd"/>
      <w:r w:rsidRPr="006C14C0">
        <w:rPr>
          <w:lang w:val="pt-BR"/>
        </w:rPr>
        <w:t xml:space="preserve">. The intense </w:t>
      </w:r>
      <w:proofErr w:type="spellStart"/>
      <w:r w:rsidRPr="006C14C0">
        <w:rPr>
          <w:lang w:val="pt-BR"/>
        </w:rPr>
        <w:t>gravity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observed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around</w:t>
      </w:r>
      <w:proofErr w:type="spellEnd"/>
      <w:r w:rsidRPr="006C14C0">
        <w:rPr>
          <w:lang w:val="pt-BR"/>
        </w:rPr>
        <w:t xml:space="preserve"> a black </w:t>
      </w:r>
      <w:proofErr w:type="spellStart"/>
      <w:r w:rsidRPr="006C14C0">
        <w:rPr>
          <w:lang w:val="pt-BR"/>
        </w:rPr>
        <w:t>hole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functional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manifestation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of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the</w:t>
      </w:r>
      <w:proofErr w:type="spellEnd"/>
      <w:r w:rsidRPr="006C14C0">
        <w:rPr>
          <w:b/>
          <w:bCs/>
          <w:lang w:val="pt-BR"/>
        </w:rPr>
        <w:t xml:space="preserve"> cosmos' </w:t>
      </w:r>
      <w:proofErr w:type="spellStart"/>
      <w:r w:rsidRPr="006C14C0">
        <w:rPr>
          <w:b/>
          <w:bCs/>
          <w:lang w:val="pt-BR"/>
        </w:rPr>
        <w:t>attempt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to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restore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the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integrity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of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the</w:t>
      </w:r>
      <w:proofErr w:type="spellEnd"/>
      <w:r w:rsidRPr="006C14C0">
        <w:rPr>
          <w:b/>
          <w:bCs/>
          <w:lang w:val="pt-BR"/>
        </w:rPr>
        <w:t xml:space="preserve"> Ψ(r) </w:t>
      </w:r>
      <w:proofErr w:type="spellStart"/>
      <w:r w:rsidRPr="006C14C0">
        <w:rPr>
          <w:b/>
          <w:bCs/>
          <w:lang w:val="pt-BR"/>
        </w:rPr>
        <w:t>field</w:t>
      </w:r>
      <w:proofErr w:type="spellEnd"/>
      <w:r w:rsidRPr="006C14C0">
        <w:rPr>
          <w:lang w:val="pt-BR"/>
        </w:rPr>
        <w:t xml:space="preserve">. It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like </w:t>
      </w:r>
      <w:proofErr w:type="spellStart"/>
      <w:r w:rsidRPr="006C14C0">
        <w:rPr>
          <w:lang w:val="pt-BR"/>
        </w:rPr>
        <w:t>water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trying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fill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empty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bucket</w:t>
      </w:r>
      <w:proofErr w:type="spellEnd"/>
      <w:r w:rsidRPr="006C14C0">
        <w:rPr>
          <w:lang w:val="pt-BR"/>
        </w:rPr>
        <w:t xml:space="preserve"> in a pool, </w:t>
      </w:r>
      <w:proofErr w:type="spellStart"/>
      <w:r w:rsidRPr="006C14C0">
        <w:rPr>
          <w:lang w:val="pt-BR"/>
        </w:rPr>
        <w:t>or</w:t>
      </w:r>
      <w:proofErr w:type="spellEnd"/>
      <w:r w:rsidRPr="006C14C0">
        <w:rPr>
          <w:lang w:val="pt-BR"/>
        </w:rPr>
        <w:t xml:space="preserve"> a body </w:t>
      </w:r>
      <w:proofErr w:type="spellStart"/>
      <w:r w:rsidRPr="006C14C0">
        <w:rPr>
          <w:lang w:val="pt-BR"/>
        </w:rPr>
        <w:t>reacting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infection</w:t>
      </w:r>
      <w:proofErr w:type="spellEnd"/>
      <w:r w:rsidRPr="006C14C0">
        <w:rPr>
          <w:lang w:val="pt-BR"/>
        </w:rPr>
        <w:t xml:space="preserve">. </w:t>
      </w:r>
      <w:proofErr w:type="spellStart"/>
      <w:r w:rsidRPr="006C14C0">
        <w:rPr>
          <w:lang w:val="pt-BR"/>
        </w:rPr>
        <w:t>This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gravity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not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oppressive</w:t>
      </w:r>
      <w:proofErr w:type="spellEnd"/>
      <w:r w:rsidRPr="006C14C0">
        <w:rPr>
          <w:lang w:val="pt-BR"/>
        </w:rPr>
        <w:t xml:space="preserve">—it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regenerative</w:t>
      </w:r>
      <w:proofErr w:type="spellEnd"/>
      <w:r w:rsidRPr="006C14C0">
        <w:rPr>
          <w:lang w:val="pt-BR"/>
        </w:rPr>
        <w:t>.</w:t>
      </w:r>
    </w:p>
    <w:p w14:paraId="66355820" w14:textId="77777777" w:rsidR="006C14C0" w:rsidRPr="006C14C0" w:rsidRDefault="006C14C0" w:rsidP="006C14C0">
      <w:pPr>
        <w:rPr>
          <w:lang w:val="pt-BR"/>
        </w:rPr>
      </w:pPr>
      <w:proofErr w:type="spellStart"/>
      <w:r w:rsidRPr="006C14C0">
        <w:rPr>
          <w:lang w:val="pt-BR"/>
        </w:rPr>
        <w:t>Supernovae</w:t>
      </w:r>
      <w:proofErr w:type="spellEnd"/>
      <w:r w:rsidRPr="006C14C0">
        <w:rPr>
          <w:lang w:val="pt-BR"/>
        </w:rPr>
        <w:t xml:space="preserve">, in </w:t>
      </w:r>
      <w:proofErr w:type="spellStart"/>
      <w:r w:rsidRPr="006C14C0">
        <w:rPr>
          <w:lang w:val="pt-BR"/>
        </w:rPr>
        <w:t>turn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cease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random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events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become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functional</w:t>
      </w:r>
      <w:proofErr w:type="spellEnd"/>
      <w:r w:rsidRPr="006C14C0">
        <w:rPr>
          <w:b/>
          <w:bCs/>
          <w:lang w:val="pt-BR"/>
        </w:rPr>
        <w:t xml:space="preserve"> impulses</w:t>
      </w:r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cosmos. When a star </w:t>
      </w:r>
      <w:proofErr w:type="spellStart"/>
      <w:r w:rsidRPr="006C14C0">
        <w:rPr>
          <w:lang w:val="pt-BR"/>
        </w:rPr>
        <w:t>exhausts</w:t>
      </w:r>
      <w:proofErr w:type="spellEnd"/>
      <w:r w:rsidRPr="006C14C0">
        <w:rPr>
          <w:lang w:val="pt-BR"/>
        </w:rPr>
        <w:t xml:space="preserve"> its </w:t>
      </w:r>
      <w:proofErr w:type="spellStart"/>
      <w:r w:rsidRPr="006C14C0">
        <w:rPr>
          <w:lang w:val="pt-BR"/>
        </w:rPr>
        <w:t>internal</w:t>
      </w:r>
      <w:proofErr w:type="spellEnd"/>
      <w:r w:rsidRPr="006C14C0">
        <w:rPr>
          <w:lang w:val="pt-BR"/>
        </w:rPr>
        <w:t xml:space="preserve"> balance, its </w:t>
      </w:r>
      <w:proofErr w:type="spellStart"/>
      <w:r w:rsidRPr="006C14C0">
        <w:rPr>
          <w:lang w:val="pt-BR"/>
        </w:rPr>
        <w:t>explosion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not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destruction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but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transformation</w:t>
      </w:r>
      <w:proofErr w:type="spellEnd"/>
      <w:r w:rsidRPr="006C14C0">
        <w:rPr>
          <w:lang w:val="pt-BR"/>
        </w:rPr>
        <w:t xml:space="preserve">. The </w:t>
      </w:r>
      <w:proofErr w:type="spellStart"/>
      <w:r w:rsidRPr="006C14C0">
        <w:rPr>
          <w:lang w:val="pt-BR"/>
        </w:rPr>
        <w:t>expelled</w:t>
      </w:r>
      <w:proofErr w:type="spellEnd"/>
      <w:r w:rsidRPr="006C14C0">
        <w:rPr>
          <w:lang w:val="pt-BR"/>
        </w:rPr>
        <w:t xml:space="preserve"> material </w:t>
      </w:r>
      <w:proofErr w:type="spellStart"/>
      <w:r w:rsidRPr="006C14C0">
        <w:rPr>
          <w:lang w:val="pt-BR"/>
        </w:rPr>
        <w:t>forms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nebulae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which</w:t>
      </w:r>
      <w:proofErr w:type="spellEnd"/>
      <w:r w:rsidRPr="006C14C0">
        <w:rPr>
          <w:lang w:val="pt-BR"/>
        </w:rPr>
        <w:t xml:space="preserve"> in </w:t>
      </w:r>
      <w:proofErr w:type="spellStart"/>
      <w:r w:rsidRPr="006C14C0">
        <w:rPr>
          <w:lang w:val="pt-BR"/>
        </w:rPr>
        <w:t>turn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become</w:t>
      </w:r>
      <w:proofErr w:type="spellEnd"/>
      <w:r w:rsidRPr="006C14C0">
        <w:rPr>
          <w:lang w:val="pt-BR"/>
        </w:rPr>
        <w:t xml:space="preserve"> </w:t>
      </w:r>
      <w:r w:rsidRPr="006C14C0">
        <w:rPr>
          <w:b/>
          <w:bCs/>
          <w:lang w:val="pt-BR"/>
        </w:rPr>
        <w:t>nurseries for new stars</w:t>
      </w:r>
      <w:r w:rsidRPr="006C14C0">
        <w:rPr>
          <w:lang w:val="pt-BR"/>
        </w:rPr>
        <w:t xml:space="preserve">. In </w:t>
      </w:r>
      <w:proofErr w:type="spellStart"/>
      <w:r w:rsidRPr="006C14C0">
        <w:rPr>
          <w:lang w:val="pt-BR"/>
        </w:rPr>
        <w:t>this</w:t>
      </w:r>
      <w:proofErr w:type="spellEnd"/>
      <w:r w:rsidRPr="006C14C0">
        <w:rPr>
          <w:lang w:val="pt-BR"/>
        </w:rPr>
        <w:t xml:space="preserve"> case, </w:t>
      </w:r>
      <w:r w:rsidRPr="006C14C0">
        <w:rPr>
          <w:b/>
          <w:bCs/>
          <w:lang w:val="pt-BR"/>
        </w:rPr>
        <w:t xml:space="preserve">death </w:t>
      </w:r>
      <w:proofErr w:type="spellStart"/>
      <w:r w:rsidRPr="006C14C0">
        <w:rPr>
          <w:b/>
          <w:bCs/>
          <w:lang w:val="pt-BR"/>
        </w:rPr>
        <w:t>is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regeneration</w:t>
      </w:r>
      <w:proofErr w:type="spellEnd"/>
      <w:r w:rsidRPr="006C14C0">
        <w:rPr>
          <w:lang w:val="pt-BR"/>
        </w:rPr>
        <w:t>.</w:t>
      </w:r>
    </w:p>
    <w:p w14:paraId="2782BF8F" w14:textId="77777777" w:rsidR="006C14C0" w:rsidRPr="006C14C0" w:rsidRDefault="006C14C0" w:rsidP="006C14C0">
      <w:pPr>
        <w:rPr>
          <w:lang w:val="pt-BR"/>
        </w:rPr>
      </w:pPr>
      <w:r w:rsidRPr="006C14C0">
        <w:rPr>
          <w:b/>
          <w:bCs/>
          <w:lang w:val="pt-BR"/>
        </w:rPr>
        <w:t xml:space="preserve">GRHE </w:t>
      </w:r>
      <w:proofErr w:type="spellStart"/>
      <w:r w:rsidRPr="006C14C0">
        <w:rPr>
          <w:b/>
          <w:bCs/>
          <w:lang w:val="pt-BR"/>
        </w:rPr>
        <w:t>allows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us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to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understand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these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phenomena</w:t>
      </w:r>
      <w:proofErr w:type="spellEnd"/>
      <w:r w:rsidRPr="006C14C0">
        <w:rPr>
          <w:lang w:val="pt-BR"/>
        </w:rPr>
        <w:t xml:space="preserve"> as </w:t>
      </w:r>
      <w:proofErr w:type="spellStart"/>
      <w:r w:rsidRPr="006C14C0">
        <w:rPr>
          <w:lang w:val="pt-BR"/>
        </w:rPr>
        <w:t>part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a </w:t>
      </w:r>
      <w:proofErr w:type="spellStart"/>
      <w:r w:rsidRPr="006C14C0">
        <w:rPr>
          <w:lang w:val="pt-BR"/>
        </w:rPr>
        <w:t>continuous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process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balance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response. </w:t>
      </w:r>
      <w:proofErr w:type="spellStart"/>
      <w:r w:rsidRPr="006C14C0">
        <w:rPr>
          <w:lang w:val="pt-BR"/>
        </w:rPr>
        <w:t>There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no </w:t>
      </w:r>
      <w:proofErr w:type="spellStart"/>
      <w:r w:rsidRPr="006C14C0">
        <w:rPr>
          <w:lang w:val="pt-BR"/>
        </w:rPr>
        <w:t>absolute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end</w:t>
      </w:r>
      <w:proofErr w:type="spellEnd"/>
      <w:r w:rsidRPr="006C14C0">
        <w:rPr>
          <w:lang w:val="pt-BR"/>
        </w:rPr>
        <w:t xml:space="preserve">, no </w:t>
      </w:r>
      <w:proofErr w:type="spellStart"/>
      <w:r w:rsidRPr="006C14C0">
        <w:rPr>
          <w:lang w:val="pt-BR"/>
        </w:rPr>
        <w:t>meaningless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collapse</w:t>
      </w:r>
      <w:proofErr w:type="spellEnd"/>
      <w:r w:rsidRPr="006C14C0">
        <w:rPr>
          <w:lang w:val="pt-BR"/>
        </w:rPr>
        <w:t xml:space="preserve">. </w:t>
      </w:r>
      <w:proofErr w:type="spellStart"/>
      <w:r w:rsidRPr="006C14C0">
        <w:rPr>
          <w:lang w:val="pt-BR"/>
        </w:rPr>
        <w:t>There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rupture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reaction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failure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healing</w:t>
      </w:r>
      <w:proofErr w:type="spellEnd"/>
      <w:r w:rsidRPr="006C14C0">
        <w:rPr>
          <w:lang w:val="pt-BR"/>
        </w:rPr>
        <w:t xml:space="preserve">, death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birth</w:t>
      </w:r>
      <w:proofErr w:type="spellEnd"/>
      <w:r w:rsidRPr="006C14C0">
        <w:rPr>
          <w:lang w:val="pt-BR"/>
        </w:rPr>
        <w:t xml:space="preserve">. </w:t>
      </w:r>
      <w:proofErr w:type="spellStart"/>
      <w:r w:rsidRPr="006C14C0">
        <w:rPr>
          <w:b/>
          <w:bCs/>
          <w:lang w:val="pt-BR"/>
        </w:rPr>
        <w:t>Everything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responds</w:t>
      </w:r>
      <w:proofErr w:type="spellEnd"/>
      <w:r w:rsidRPr="006C14C0">
        <w:rPr>
          <w:b/>
          <w:bCs/>
          <w:lang w:val="pt-BR"/>
        </w:rPr>
        <w:t xml:space="preserve">, pulses, </w:t>
      </w:r>
      <w:proofErr w:type="spellStart"/>
      <w:r w:rsidRPr="006C14C0">
        <w:rPr>
          <w:b/>
          <w:bCs/>
          <w:lang w:val="pt-BR"/>
        </w:rPr>
        <w:t>regenerates</w:t>
      </w:r>
      <w:proofErr w:type="spellEnd"/>
      <w:r w:rsidRPr="006C14C0">
        <w:rPr>
          <w:lang w:val="pt-BR"/>
        </w:rPr>
        <w:t xml:space="preserve">. Even black </w:t>
      </w:r>
      <w:proofErr w:type="spellStart"/>
      <w:r w:rsidRPr="006C14C0">
        <w:rPr>
          <w:lang w:val="pt-BR"/>
        </w:rPr>
        <w:t>holes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once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feared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mysterious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become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understandable</w:t>
      </w:r>
      <w:proofErr w:type="spellEnd"/>
      <w:r w:rsidRPr="006C14C0">
        <w:rPr>
          <w:lang w:val="pt-BR"/>
        </w:rPr>
        <w:t xml:space="preserve"> as </w:t>
      </w:r>
      <w:proofErr w:type="spellStart"/>
      <w:r w:rsidRPr="006C14C0">
        <w:rPr>
          <w:lang w:val="pt-BR"/>
        </w:rPr>
        <w:t>part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a </w:t>
      </w:r>
      <w:proofErr w:type="spellStart"/>
      <w:r w:rsidRPr="006C14C0">
        <w:rPr>
          <w:b/>
          <w:bCs/>
          <w:lang w:val="pt-BR"/>
        </w:rPr>
        <w:t>functional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universe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that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insists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on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remaining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alive</w:t>
      </w:r>
      <w:proofErr w:type="spellEnd"/>
      <w:r w:rsidRPr="006C14C0">
        <w:rPr>
          <w:lang w:val="pt-BR"/>
        </w:rPr>
        <w:t>.</w:t>
      </w:r>
    </w:p>
    <w:p w14:paraId="5DFB950F" w14:textId="77777777" w:rsidR="006C14C0" w:rsidRPr="006C14C0" w:rsidRDefault="006C14C0" w:rsidP="006C14C0">
      <w:pPr>
        <w:rPr>
          <w:lang w:val="pt-BR"/>
        </w:rPr>
      </w:pPr>
      <w:r w:rsidRPr="006C14C0">
        <w:rPr>
          <w:lang w:val="pt-BR"/>
        </w:rPr>
        <w:pict w14:anchorId="5A9699DC">
          <v:rect id="_x0000_i1063" style="width:0;height:1.5pt" o:hralign="center" o:hrstd="t" o:hr="t" fillcolor="#a0a0a0" stroked="f"/>
        </w:pict>
      </w:r>
    </w:p>
    <w:p w14:paraId="17923E90" w14:textId="77777777" w:rsidR="006C14C0" w:rsidRPr="006C14C0" w:rsidRDefault="006C14C0" w:rsidP="006C14C0">
      <w:pPr>
        <w:rPr>
          <w:b/>
          <w:bCs/>
          <w:lang w:val="pt-BR"/>
        </w:rPr>
      </w:pPr>
      <w:proofErr w:type="spellStart"/>
      <w:r w:rsidRPr="006C14C0">
        <w:rPr>
          <w:b/>
          <w:bCs/>
          <w:lang w:val="pt-BR"/>
        </w:rPr>
        <w:lastRenderedPageBreak/>
        <w:t>Chapter</w:t>
      </w:r>
      <w:proofErr w:type="spellEnd"/>
      <w:r w:rsidRPr="006C14C0">
        <w:rPr>
          <w:b/>
          <w:bCs/>
          <w:lang w:val="pt-BR"/>
        </w:rPr>
        <w:t xml:space="preserve"> 11 – </w:t>
      </w:r>
      <w:proofErr w:type="spellStart"/>
      <w:r w:rsidRPr="006C14C0">
        <w:rPr>
          <w:b/>
          <w:bCs/>
          <w:lang w:val="pt-BR"/>
        </w:rPr>
        <w:t>Redshift</w:t>
      </w:r>
      <w:proofErr w:type="spellEnd"/>
      <w:r w:rsidRPr="006C14C0">
        <w:rPr>
          <w:b/>
          <w:bCs/>
          <w:lang w:val="pt-BR"/>
        </w:rPr>
        <w:t xml:space="preserve">, </w:t>
      </w:r>
      <w:proofErr w:type="spellStart"/>
      <w:r w:rsidRPr="006C14C0">
        <w:rPr>
          <w:b/>
          <w:bCs/>
          <w:lang w:val="pt-BR"/>
        </w:rPr>
        <w:t>Cosmic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Expansion</w:t>
      </w:r>
      <w:proofErr w:type="spellEnd"/>
      <w:r w:rsidRPr="006C14C0">
        <w:rPr>
          <w:b/>
          <w:bCs/>
          <w:lang w:val="pt-BR"/>
        </w:rPr>
        <w:t xml:space="preserve">, </w:t>
      </w:r>
      <w:proofErr w:type="spellStart"/>
      <w:r w:rsidRPr="006C14C0">
        <w:rPr>
          <w:b/>
          <w:bCs/>
          <w:lang w:val="pt-BR"/>
        </w:rPr>
        <w:t>and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the</w:t>
      </w:r>
      <w:proofErr w:type="spellEnd"/>
      <w:r w:rsidRPr="006C14C0">
        <w:rPr>
          <w:b/>
          <w:bCs/>
          <w:lang w:val="pt-BR"/>
        </w:rPr>
        <w:t xml:space="preserve"> False </w:t>
      </w:r>
      <w:proofErr w:type="spellStart"/>
      <w:r w:rsidRPr="006C14C0">
        <w:rPr>
          <w:b/>
          <w:bCs/>
          <w:lang w:val="pt-BR"/>
        </w:rPr>
        <w:t>Inflation</w:t>
      </w:r>
      <w:proofErr w:type="spellEnd"/>
    </w:p>
    <w:p w14:paraId="6076D32E" w14:textId="77777777" w:rsidR="006C14C0" w:rsidRPr="006C14C0" w:rsidRDefault="006C14C0" w:rsidP="006C14C0">
      <w:pPr>
        <w:rPr>
          <w:lang w:val="pt-BR"/>
        </w:rPr>
      </w:pPr>
      <w:r w:rsidRPr="006C14C0">
        <w:rPr>
          <w:lang w:val="pt-BR"/>
        </w:rPr>
        <w:t xml:space="preserve">The </w:t>
      </w:r>
      <w:proofErr w:type="spellStart"/>
      <w:r w:rsidRPr="006C14C0">
        <w:rPr>
          <w:lang w:val="pt-BR"/>
        </w:rPr>
        <w:t>observation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redshift</w:t>
      </w:r>
      <w:proofErr w:type="spellEnd"/>
      <w:r w:rsidRPr="006C14C0">
        <w:rPr>
          <w:lang w:val="pt-BR"/>
        </w:rPr>
        <w:t xml:space="preserve"> in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light </w:t>
      </w:r>
      <w:proofErr w:type="spellStart"/>
      <w:r w:rsidRPr="006C14C0">
        <w:rPr>
          <w:lang w:val="pt-BR"/>
        </w:rPr>
        <w:t>from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distant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galaxies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was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historically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interpreted</w:t>
      </w:r>
      <w:proofErr w:type="spellEnd"/>
      <w:r w:rsidRPr="006C14C0">
        <w:rPr>
          <w:lang w:val="pt-BR"/>
        </w:rPr>
        <w:t xml:space="preserve"> as </w:t>
      </w:r>
      <w:proofErr w:type="spellStart"/>
      <w:r w:rsidRPr="006C14C0">
        <w:rPr>
          <w:lang w:val="pt-BR"/>
        </w:rPr>
        <w:t>evidence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universe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expanding</w:t>
      </w:r>
      <w:proofErr w:type="spellEnd"/>
      <w:r w:rsidRPr="006C14C0">
        <w:rPr>
          <w:lang w:val="pt-BR"/>
        </w:rPr>
        <w:t xml:space="preserve">. </w:t>
      </w:r>
      <w:proofErr w:type="spellStart"/>
      <w:r w:rsidRPr="006C14C0">
        <w:rPr>
          <w:lang w:val="pt-BR"/>
        </w:rPr>
        <w:t>This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interpretation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consolidated</w:t>
      </w:r>
      <w:proofErr w:type="spellEnd"/>
      <w:r w:rsidRPr="006C14C0">
        <w:rPr>
          <w:lang w:val="pt-BR"/>
        </w:rPr>
        <w:t xml:space="preserve"> in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ΛCDM model, led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proposition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cosmos </w:t>
      </w:r>
      <w:proofErr w:type="spellStart"/>
      <w:r w:rsidRPr="006C14C0">
        <w:rPr>
          <w:lang w:val="pt-BR"/>
        </w:rPr>
        <w:t>had</w:t>
      </w:r>
      <w:proofErr w:type="spellEnd"/>
      <w:r w:rsidRPr="006C14C0">
        <w:rPr>
          <w:lang w:val="pt-BR"/>
        </w:rPr>
        <w:t xml:space="preserve"> a </w:t>
      </w:r>
      <w:proofErr w:type="spellStart"/>
      <w:r w:rsidRPr="006C14C0">
        <w:rPr>
          <w:lang w:val="pt-BR"/>
        </w:rPr>
        <w:t>violent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beginning</w:t>
      </w:r>
      <w:proofErr w:type="spellEnd"/>
      <w:r w:rsidRPr="006C14C0">
        <w:rPr>
          <w:lang w:val="pt-BR"/>
        </w:rPr>
        <w:t>—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r w:rsidRPr="006C14C0">
        <w:rPr>
          <w:b/>
          <w:bCs/>
          <w:lang w:val="pt-BR"/>
        </w:rPr>
        <w:t xml:space="preserve">Big </w:t>
      </w:r>
      <w:proofErr w:type="spellStart"/>
      <w:r w:rsidRPr="006C14C0">
        <w:rPr>
          <w:b/>
          <w:bCs/>
          <w:lang w:val="pt-BR"/>
        </w:rPr>
        <w:t>Bang</w:t>
      </w:r>
      <w:proofErr w:type="spellEnd"/>
      <w:r w:rsidRPr="006C14C0">
        <w:rPr>
          <w:lang w:val="pt-BR"/>
        </w:rPr>
        <w:t>—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it </w:t>
      </w:r>
      <w:proofErr w:type="spellStart"/>
      <w:r w:rsidRPr="006C14C0">
        <w:rPr>
          <w:lang w:val="pt-BR"/>
        </w:rPr>
        <w:t>has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been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expanding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ever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since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b/>
          <w:bCs/>
          <w:lang w:val="pt-BR"/>
        </w:rPr>
        <w:t>accelerated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by</w:t>
      </w:r>
      <w:proofErr w:type="spellEnd"/>
      <w:r w:rsidRPr="006C14C0">
        <w:rPr>
          <w:b/>
          <w:bCs/>
          <w:lang w:val="pt-BR"/>
        </w:rPr>
        <w:t xml:space="preserve"> a </w:t>
      </w:r>
      <w:proofErr w:type="spellStart"/>
      <w:r w:rsidRPr="006C14C0">
        <w:rPr>
          <w:b/>
          <w:bCs/>
          <w:lang w:val="pt-BR"/>
        </w:rPr>
        <w:t>mysterious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dark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energy</w:t>
      </w:r>
      <w:proofErr w:type="spellEnd"/>
      <w:r w:rsidRPr="006C14C0">
        <w:rPr>
          <w:lang w:val="pt-BR"/>
        </w:rPr>
        <w:t xml:space="preserve">.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explain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observed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homogeneity</w:t>
      </w:r>
      <w:proofErr w:type="spellEnd"/>
      <w:r w:rsidRPr="006C14C0">
        <w:rPr>
          <w:lang w:val="pt-BR"/>
        </w:rPr>
        <w:t xml:space="preserve"> in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early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universe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hypothesis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cosmic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inflation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was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introduced</w:t>
      </w:r>
      <w:proofErr w:type="spellEnd"/>
      <w:r w:rsidRPr="006C14C0">
        <w:rPr>
          <w:lang w:val="pt-BR"/>
        </w:rPr>
        <w:t xml:space="preserve">: a </w:t>
      </w:r>
      <w:proofErr w:type="spellStart"/>
      <w:r w:rsidRPr="006C14C0">
        <w:rPr>
          <w:lang w:val="pt-BR"/>
        </w:rPr>
        <w:t>rapid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exponential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expansion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supposedly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occurred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moments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after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Big </w:t>
      </w:r>
      <w:proofErr w:type="spellStart"/>
      <w:r w:rsidRPr="006C14C0">
        <w:rPr>
          <w:lang w:val="pt-BR"/>
        </w:rPr>
        <w:t>Bang</w:t>
      </w:r>
      <w:proofErr w:type="spellEnd"/>
      <w:r w:rsidRPr="006C14C0">
        <w:rPr>
          <w:lang w:val="pt-BR"/>
        </w:rPr>
        <w:t>.</w:t>
      </w:r>
    </w:p>
    <w:p w14:paraId="499086BE" w14:textId="77777777" w:rsidR="006C14C0" w:rsidRPr="006C14C0" w:rsidRDefault="006C14C0" w:rsidP="006C14C0">
      <w:pPr>
        <w:rPr>
          <w:lang w:val="pt-BR"/>
        </w:rPr>
      </w:pPr>
      <w:r w:rsidRPr="006C14C0">
        <w:rPr>
          <w:b/>
          <w:bCs/>
          <w:lang w:val="pt-BR"/>
        </w:rPr>
        <w:t xml:space="preserve">GRHE </w:t>
      </w:r>
      <w:proofErr w:type="spellStart"/>
      <w:r w:rsidRPr="006C14C0">
        <w:rPr>
          <w:b/>
          <w:bCs/>
          <w:lang w:val="pt-BR"/>
        </w:rPr>
        <w:t>offers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an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alternative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reading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functional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free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from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fictitious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elements</w:t>
      </w:r>
      <w:proofErr w:type="spellEnd"/>
      <w:r w:rsidRPr="006C14C0">
        <w:rPr>
          <w:lang w:val="pt-BR"/>
        </w:rPr>
        <w:t xml:space="preserve">. </w:t>
      </w:r>
      <w:proofErr w:type="spellStart"/>
      <w:r w:rsidRPr="006C14C0">
        <w:rPr>
          <w:lang w:val="pt-BR"/>
        </w:rPr>
        <w:t>Within</w:t>
      </w:r>
      <w:proofErr w:type="spellEnd"/>
      <w:r w:rsidRPr="006C14C0">
        <w:rPr>
          <w:lang w:val="pt-BR"/>
        </w:rPr>
        <w:t xml:space="preserve"> GRHE, </w:t>
      </w:r>
      <w:proofErr w:type="spellStart"/>
      <w:r w:rsidRPr="006C14C0">
        <w:rPr>
          <w:lang w:val="pt-BR"/>
        </w:rPr>
        <w:t>redshift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not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evidence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of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expansion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but</w:t>
      </w:r>
      <w:proofErr w:type="spellEnd"/>
      <w:r w:rsidRPr="006C14C0">
        <w:rPr>
          <w:lang w:val="pt-BR"/>
        </w:rPr>
        <w:t xml:space="preserve"> a </w:t>
      </w:r>
      <w:r w:rsidRPr="006C14C0">
        <w:rPr>
          <w:b/>
          <w:bCs/>
          <w:lang w:val="pt-BR"/>
        </w:rPr>
        <w:t xml:space="preserve">natural </w:t>
      </w:r>
      <w:proofErr w:type="spellStart"/>
      <w:r w:rsidRPr="006C14C0">
        <w:rPr>
          <w:b/>
          <w:bCs/>
          <w:lang w:val="pt-BR"/>
        </w:rPr>
        <w:t>effect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functional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energy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loss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electromagnetic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waves</w:t>
      </w:r>
      <w:proofErr w:type="spellEnd"/>
      <w:r w:rsidRPr="006C14C0">
        <w:rPr>
          <w:lang w:val="pt-BR"/>
        </w:rPr>
        <w:t xml:space="preserve"> as </w:t>
      </w:r>
      <w:proofErr w:type="spellStart"/>
      <w:r w:rsidRPr="006C14C0">
        <w:rPr>
          <w:lang w:val="pt-BR"/>
        </w:rPr>
        <w:t>they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propagate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through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regions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varying</w:t>
      </w:r>
      <w:proofErr w:type="spellEnd"/>
      <w:r w:rsidRPr="006C14C0">
        <w:rPr>
          <w:lang w:val="pt-BR"/>
        </w:rPr>
        <w:t xml:space="preserve"> Ψ(r). Just as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sound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a </w:t>
      </w:r>
      <w:proofErr w:type="spellStart"/>
      <w:r w:rsidRPr="006C14C0">
        <w:rPr>
          <w:lang w:val="pt-BR"/>
        </w:rPr>
        <w:t>siren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changes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depending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medium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distance</w:t>
      </w:r>
      <w:proofErr w:type="spellEnd"/>
      <w:r w:rsidRPr="006C14C0">
        <w:rPr>
          <w:lang w:val="pt-BR"/>
        </w:rPr>
        <w:t xml:space="preserve">, light </w:t>
      </w:r>
      <w:proofErr w:type="spellStart"/>
      <w:r w:rsidRPr="006C14C0">
        <w:rPr>
          <w:lang w:val="pt-BR"/>
        </w:rPr>
        <w:t>can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also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functionally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altered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without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requiring</w:t>
      </w:r>
      <w:proofErr w:type="spellEnd"/>
      <w:r w:rsidRPr="006C14C0">
        <w:rPr>
          <w:lang w:val="pt-BR"/>
        </w:rPr>
        <w:t xml:space="preserve"> a </w:t>
      </w:r>
      <w:proofErr w:type="spellStart"/>
      <w:r w:rsidRPr="006C14C0">
        <w:rPr>
          <w:lang w:val="pt-BR"/>
        </w:rPr>
        <w:t>physical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recession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emitting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source</w:t>
      </w:r>
      <w:proofErr w:type="spellEnd"/>
      <w:r w:rsidRPr="006C14C0">
        <w:rPr>
          <w:lang w:val="pt-BR"/>
        </w:rPr>
        <w:t>.</w:t>
      </w:r>
    </w:p>
    <w:p w14:paraId="488E0A9A" w14:textId="77777777" w:rsidR="006C14C0" w:rsidRPr="006C14C0" w:rsidRDefault="006C14C0" w:rsidP="006C14C0">
      <w:pPr>
        <w:rPr>
          <w:lang w:val="pt-BR"/>
        </w:rPr>
      </w:pPr>
      <w:r w:rsidRPr="006C14C0">
        <w:rPr>
          <w:lang w:val="pt-BR"/>
        </w:rPr>
        <w:t xml:space="preserve">In </w:t>
      </w:r>
      <w:proofErr w:type="spellStart"/>
      <w:r w:rsidRPr="006C14C0">
        <w:rPr>
          <w:lang w:val="pt-BR"/>
        </w:rPr>
        <w:t>other</w:t>
      </w:r>
      <w:proofErr w:type="spellEnd"/>
      <w:r w:rsidRPr="006C14C0">
        <w:rPr>
          <w:lang w:val="pt-BR"/>
        </w:rPr>
        <w:t xml:space="preserve"> words, light </w:t>
      </w:r>
      <w:proofErr w:type="spellStart"/>
      <w:r w:rsidRPr="006C14C0">
        <w:rPr>
          <w:b/>
          <w:bCs/>
          <w:lang w:val="pt-BR"/>
        </w:rPr>
        <w:t>functionally</w:t>
      </w:r>
      <w:proofErr w:type="spellEnd"/>
      <w:r w:rsidRPr="006C14C0">
        <w:rPr>
          <w:b/>
          <w:bCs/>
          <w:lang w:val="pt-BR"/>
        </w:rPr>
        <w:t xml:space="preserve"> ages</w:t>
      </w:r>
      <w:r w:rsidRPr="006C14C0">
        <w:rPr>
          <w:lang w:val="pt-BR"/>
        </w:rPr>
        <w:t xml:space="preserve"> as it </w:t>
      </w:r>
      <w:proofErr w:type="spellStart"/>
      <w:r w:rsidRPr="006C14C0">
        <w:rPr>
          <w:lang w:val="pt-BR"/>
        </w:rPr>
        <w:t>interacts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with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living cosmos,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redshift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becomes</w:t>
      </w:r>
      <w:proofErr w:type="spellEnd"/>
      <w:r w:rsidRPr="006C14C0">
        <w:rPr>
          <w:lang w:val="pt-BR"/>
        </w:rPr>
        <w:t xml:space="preserve"> a </w:t>
      </w:r>
      <w:proofErr w:type="spellStart"/>
      <w:r w:rsidRPr="006C14C0">
        <w:rPr>
          <w:b/>
          <w:bCs/>
          <w:lang w:val="pt-BR"/>
        </w:rPr>
        <w:t>signature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of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the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wave’s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functional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journey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not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recession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velocity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galaxy</w:t>
      </w:r>
      <w:proofErr w:type="spellEnd"/>
      <w:r w:rsidRPr="006C14C0">
        <w:rPr>
          <w:lang w:val="pt-BR"/>
        </w:rPr>
        <w:t xml:space="preserve">. </w:t>
      </w:r>
      <w:proofErr w:type="spellStart"/>
      <w:r w:rsidRPr="006C14C0">
        <w:rPr>
          <w:lang w:val="pt-BR"/>
        </w:rPr>
        <w:t>This</w:t>
      </w:r>
      <w:proofErr w:type="spellEnd"/>
      <w:r w:rsidRPr="006C14C0">
        <w:rPr>
          <w:lang w:val="pt-BR"/>
        </w:rPr>
        <w:t xml:space="preserve"> solves </w:t>
      </w:r>
      <w:proofErr w:type="spellStart"/>
      <w:r w:rsidRPr="006C14C0">
        <w:rPr>
          <w:lang w:val="pt-BR"/>
        </w:rPr>
        <w:t>one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main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issues</w:t>
      </w:r>
      <w:proofErr w:type="spellEnd"/>
      <w:r w:rsidRPr="006C14C0">
        <w:rPr>
          <w:lang w:val="pt-BR"/>
        </w:rPr>
        <w:t xml:space="preserve"> in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standard model: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need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assume </w:t>
      </w:r>
      <w:proofErr w:type="spellStart"/>
      <w:r w:rsidRPr="006C14C0">
        <w:rPr>
          <w:lang w:val="pt-BR"/>
        </w:rPr>
        <w:t>that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space</w:t>
      </w:r>
      <w:proofErr w:type="spellEnd"/>
      <w:r w:rsidRPr="006C14C0">
        <w:rPr>
          <w:lang w:val="pt-BR"/>
        </w:rPr>
        <w:t xml:space="preserve"> “</w:t>
      </w:r>
      <w:proofErr w:type="spellStart"/>
      <w:r w:rsidRPr="006C14C0">
        <w:rPr>
          <w:lang w:val="pt-BR"/>
        </w:rPr>
        <w:t>stretches</w:t>
      </w:r>
      <w:proofErr w:type="spellEnd"/>
      <w:r w:rsidRPr="006C14C0">
        <w:rPr>
          <w:lang w:val="pt-BR"/>
        </w:rPr>
        <w:t xml:space="preserve">” </w:t>
      </w:r>
      <w:proofErr w:type="spellStart"/>
      <w:r w:rsidRPr="006C14C0">
        <w:rPr>
          <w:lang w:val="pt-BR"/>
        </w:rPr>
        <w:t>without</w:t>
      </w:r>
      <w:proofErr w:type="spellEnd"/>
      <w:r w:rsidRPr="006C14C0">
        <w:rPr>
          <w:lang w:val="pt-BR"/>
        </w:rPr>
        <w:t xml:space="preserve"> a </w:t>
      </w:r>
      <w:proofErr w:type="spellStart"/>
      <w:r w:rsidRPr="006C14C0">
        <w:rPr>
          <w:lang w:val="pt-BR"/>
        </w:rPr>
        <w:t>clear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functional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mechanism</w:t>
      </w:r>
      <w:proofErr w:type="spellEnd"/>
      <w:r w:rsidRPr="006C14C0">
        <w:rPr>
          <w:lang w:val="pt-BR"/>
        </w:rPr>
        <w:t>.</w:t>
      </w:r>
    </w:p>
    <w:p w14:paraId="0C399F26" w14:textId="77777777" w:rsidR="006C14C0" w:rsidRPr="006C14C0" w:rsidRDefault="006C14C0" w:rsidP="006C14C0">
      <w:pPr>
        <w:rPr>
          <w:lang w:val="pt-BR"/>
        </w:rPr>
      </w:pPr>
      <w:proofErr w:type="spellStart"/>
      <w:r w:rsidRPr="006C14C0">
        <w:rPr>
          <w:lang w:val="pt-BR"/>
        </w:rPr>
        <w:t>Thus</w:t>
      </w:r>
      <w:proofErr w:type="spellEnd"/>
      <w:r w:rsidRPr="006C14C0">
        <w:rPr>
          <w:lang w:val="pt-BR"/>
        </w:rPr>
        <w:t xml:space="preserve">, GRHE </w:t>
      </w:r>
      <w:proofErr w:type="spellStart"/>
      <w:r w:rsidRPr="006C14C0">
        <w:rPr>
          <w:lang w:val="pt-BR"/>
        </w:rPr>
        <w:t>dismantles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need</w:t>
      </w:r>
      <w:proofErr w:type="spellEnd"/>
      <w:r w:rsidRPr="006C14C0">
        <w:rPr>
          <w:lang w:val="pt-BR"/>
        </w:rPr>
        <w:t xml:space="preserve"> for </w:t>
      </w:r>
      <w:proofErr w:type="spellStart"/>
      <w:r w:rsidRPr="006C14C0">
        <w:rPr>
          <w:b/>
          <w:bCs/>
          <w:lang w:val="pt-BR"/>
        </w:rPr>
        <w:t>initial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inflation</w:t>
      </w:r>
      <w:proofErr w:type="spellEnd"/>
      <w:r w:rsidRPr="006C14C0">
        <w:rPr>
          <w:lang w:val="pt-BR"/>
        </w:rPr>
        <w:t xml:space="preserve">. The </w:t>
      </w:r>
      <w:proofErr w:type="spellStart"/>
      <w:r w:rsidRPr="006C14C0">
        <w:rPr>
          <w:lang w:val="pt-BR"/>
        </w:rPr>
        <w:t>homogeneity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universe</w:t>
      </w:r>
      <w:proofErr w:type="spellEnd"/>
      <w:r w:rsidRPr="006C14C0">
        <w:rPr>
          <w:lang w:val="pt-BR"/>
        </w:rPr>
        <w:t xml:space="preserve"> does </w:t>
      </w:r>
      <w:proofErr w:type="spellStart"/>
      <w:r w:rsidRPr="006C14C0">
        <w:rPr>
          <w:lang w:val="pt-BR"/>
        </w:rPr>
        <w:t>not</w:t>
      </w:r>
      <w:proofErr w:type="spellEnd"/>
      <w:r w:rsidRPr="006C14C0">
        <w:rPr>
          <w:lang w:val="pt-BR"/>
        </w:rPr>
        <w:t xml:space="preserve"> require </w:t>
      </w:r>
      <w:proofErr w:type="spellStart"/>
      <w:r w:rsidRPr="006C14C0">
        <w:rPr>
          <w:lang w:val="pt-BR"/>
        </w:rPr>
        <w:t>abrupt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unobservable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expansion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but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results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naturally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from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cosmos’ </w:t>
      </w:r>
      <w:proofErr w:type="spellStart"/>
      <w:r w:rsidRPr="006C14C0">
        <w:rPr>
          <w:lang w:val="pt-BR"/>
        </w:rPr>
        <w:t>own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tendency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toward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homeostasis</w:t>
      </w:r>
      <w:proofErr w:type="spellEnd"/>
      <w:r w:rsidRPr="006C14C0">
        <w:rPr>
          <w:lang w:val="pt-BR"/>
        </w:rPr>
        <w:t xml:space="preserve">. A </w:t>
      </w:r>
      <w:proofErr w:type="spellStart"/>
      <w:r w:rsidRPr="006C14C0">
        <w:rPr>
          <w:lang w:val="pt-BR"/>
        </w:rPr>
        <w:t>functional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sensitive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regenerative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universe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naturally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tends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toward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harmony</w:t>
      </w:r>
      <w:proofErr w:type="spellEnd"/>
      <w:r w:rsidRPr="006C14C0">
        <w:rPr>
          <w:lang w:val="pt-BR"/>
        </w:rPr>
        <w:t>—</w:t>
      </w:r>
      <w:proofErr w:type="spellStart"/>
      <w:r w:rsidRPr="006C14C0">
        <w:rPr>
          <w:lang w:val="pt-BR"/>
        </w:rPr>
        <w:t>an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explanation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far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simpler</w:t>
      </w:r>
      <w:proofErr w:type="spellEnd"/>
      <w:r w:rsidRPr="006C14C0">
        <w:rPr>
          <w:b/>
          <w:bCs/>
          <w:lang w:val="pt-BR"/>
        </w:rPr>
        <w:t xml:space="preserve">, more </w:t>
      </w:r>
      <w:proofErr w:type="spellStart"/>
      <w:r w:rsidRPr="006C14C0">
        <w:rPr>
          <w:b/>
          <w:bCs/>
          <w:lang w:val="pt-BR"/>
        </w:rPr>
        <w:t>elegant</w:t>
      </w:r>
      <w:proofErr w:type="spellEnd"/>
      <w:r w:rsidRPr="006C14C0">
        <w:rPr>
          <w:b/>
          <w:bCs/>
          <w:lang w:val="pt-BR"/>
        </w:rPr>
        <w:t xml:space="preserve">, </w:t>
      </w:r>
      <w:proofErr w:type="spellStart"/>
      <w:r w:rsidRPr="006C14C0">
        <w:rPr>
          <w:b/>
          <w:bCs/>
          <w:lang w:val="pt-BR"/>
        </w:rPr>
        <w:t>and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organic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than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inflation</w:t>
      </w:r>
      <w:proofErr w:type="spellEnd"/>
      <w:r w:rsidRPr="006C14C0">
        <w:rPr>
          <w:lang w:val="pt-BR"/>
        </w:rPr>
        <w:t>.</w:t>
      </w:r>
    </w:p>
    <w:p w14:paraId="199B292F" w14:textId="77777777" w:rsidR="006C14C0" w:rsidRPr="006C14C0" w:rsidRDefault="006C14C0" w:rsidP="006C14C0">
      <w:pPr>
        <w:rPr>
          <w:lang w:val="pt-BR"/>
        </w:rPr>
      </w:pPr>
      <w:proofErr w:type="spellStart"/>
      <w:r w:rsidRPr="006C14C0">
        <w:rPr>
          <w:lang w:val="pt-BR"/>
        </w:rPr>
        <w:t>Similarly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b/>
          <w:bCs/>
          <w:lang w:val="pt-BR"/>
        </w:rPr>
        <w:t>dark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energy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invoked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explain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accelerated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expansion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becomes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unnecessary</w:t>
      </w:r>
      <w:proofErr w:type="spellEnd"/>
      <w:r w:rsidRPr="006C14C0">
        <w:rPr>
          <w:lang w:val="pt-BR"/>
        </w:rPr>
        <w:t xml:space="preserve">. </w:t>
      </w:r>
      <w:proofErr w:type="spellStart"/>
      <w:r w:rsidRPr="006C14C0">
        <w:rPr>
          <w:lang w:val="pt-BR"/>
        </w:rPr>
        <w:t>What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we</w:t>
      </w:r>
      <w:proofErr w:type="spellEnd"/>
      <w:r w:rsidRPr="006C14C0">
        <w:rPr>
          <w:lang w:val="pt-BR"/>
        </w:rPr>
        <w:t xml:space="preserve"> observe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a </w:t>
      </w:r>
      <w:proofErr w:type="spellStart"/>
      <w:r w:rsidRPr="006C14C0">
        <w:rPr>
          <w:b/>
          <w:bCs/>
          <w:lang w:val="pt-BR"/>
        </w:rPr>
        <w:t>functional</w:t>
      </w:r>
      <w:proofErr w:type="spellEnd"/>
      <w:r w:rsidRPr="006C14C0">
        <w:rPr>
          <w:b/>
          <w:bCs/>
          <w:lang w:val="pt-BR"/>
        </w:rPr>
        <w:t xml:space="preserve"> response</w:t>
      </w:r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of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universe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its </w:t>
      </w:r>
      <w:proofErr w:type="spellStart"/>
      <w:r w:rsidRPr="006C14C0">
        <w:rPr>
          <w:lang w:val="pt-BR"/>
        </w:rPr>
        <w:t>own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dynamic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structure</w:t>
      </w:r>
      <w:proofErr w:type="spellEnd"/>
      <w:r w:rsidRPr="006C14C0">
        <w:rPr>
          <w:lang w:val="pt-BR"/>
        </w:rPr>
        <w:t xml:space="preserve">. The Ψ(r) </w:t>
      </w:r>
      <w:proofErr w:type="spellStart"/>
      <w:r w:rsidRPr="006C14C0">
        <w:rPr>
          <w:lang w:val="pt-BR"/>
        </w:rPr>
        <w:t>field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acts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not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only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locally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but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cosmic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scales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influencing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wave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behavior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structure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formation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even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the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perception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of</w:t>
      </w:r>
      <w:proofErr w:type="spellEnd"/>
      <w:r w:rsidRPr="006C14C0">
        <w:rPr>
          <w:b/>
          <w:bCs/>
          <w:lang w:val="pt-BR"/>
        </w:rPr>
        <w:t xml:space="preserve"> time </w:t>
      </w:r>
      <w:proofErr w:type="spellStart"/>
      <w:r w:rsidRPr="006C14C0">
        <w:rPr>
          <w:b/>
          <w:bCs/>
          <w:lang w:val="pt-BR"/>
        </w:rPr>
        <w:t>and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space</w:t>
      </w:r>
      <w:proofErr w:type="spellEnd"/>
      <w:r w:rsidRPr="006C14C0">
        <w:rPr>
          <w:lang w:val="pt-BR"/>
        </w:rPr>
        <w:t>.</w:t>
      </w:r>
    </w:p>
    <w:p w14:paraId="7087A246" w14:textId="77777777" w:rsidR="006C14C0" w:rsidRPr="006C14C0" w:rsidRDefault="006C14C0" w:rsidP="006C14C0">
      <w:pPr>
        <w:rPr>
          <w:lang w:val="pt-BR"/>
        </w:rPr>
      </w:pPr>
      <w:proofErr w:type="spellStart"/>
      <w:r w:rsidRPr="006C14C0">
        <w:rPr>
          <w:lang w:val="pt-BR"/>
        </w:rPr>
        <w:t>Therefore</w:t>
      </w:r>
      <w:proofErr w:type="spellEnd"/>
      <w:r w:rsidRPr="006C14C0">
        <w:rPr>
          <w:lang w:val="pt-BR"/>
        </w:rPr>
        <w:t xml:space="preserve">, GRHE does </w:t>
      </w:r>
      <w:proofErr w:type="spellStart"/>
      <w:r w:rsidRPr="006C14C0">
        <w:rPr>
          <w:lang w:val="pt-BR"/>
        </w:rPr>
        <w:t>not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reject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observational</w:t>
      </w:r>
      <w:proofErr w:type="spellEnd"/>
      <w:r w:rsidRPr="006C14C0">
        <w:rPr>
          <w:lang w:val="pt-BR"/>
        </w:rPr>
        <w:t xml:space="preserve"> data—it </w:t>
      </w:r>
      <w:proofErr w:type="spellStart"/>
      <w:r w:rsidRPr="006C14C0">
        <w:rPr>
          <w:b/>
          <w:bCs/>
          <w:lang w:val="pt-BR"/>
        </w:rPr>
        <w:t>interprets</w:t>
      </w:r>
      <w:proofErr w:type="spellEnd"/>
      <w:r w:rsidRPr="006C14C0">
        <w:rPr>
          <w:b/>
          <w:bCs/>
          <w:lang w:val="pt-BR"/>
        </w:rPr>
        <w:t xml:space="preserve"> it more </w:t>
      </w:r>
      <w:proofErr w:type="spellStart"/>
      <w:r w:rsidRPr="006C14C0">
        <w:rPr>
          <w:b/>
          <w:bCs/>
          <w:lang w:val="pt-BR"/>
        </w:rPr>
        <w:t>deeply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functionally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lang w:val="pt-BR"/>
        </w:rPr>
        <w:t>and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without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hypothetical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entities</w:t>
      </w:r>
      <w:proofErr w:type="spellEnd"/>
      <w:r w:rsidRPr="006C14C0">
        <w:rPr>
          <w:lang w:val="pt-BR"/>
        </w:rPr>
        <w:t xml:space="preserve">. The </w:t>
      </w:r>
      <w:proofErr w:type="spellStart"/>
      <w:r w:rsidRPr="006C14C0">
        <w:rPr>
          <w:lang w:val="pt-BR"/>
        </w:rPr>
        <w:t>universe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not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expanding</w:t>
      </w:r>
      <w:proofErr w:type="spellEnd"/>
      <w:r w:rsidRPr="006C14C0">
        <w:rPr>
          <w:lang w:val="pt-BR"/>
        </w:rPr>
        <w:t xml:space="preserve"> like </w:t>
      </w:r>
      <w:proofErr w:type="spellStart"/>
      <w:r w:rsidRPr="006C14C0">
        <w:rPr>
          <w:lang w:val="pt-BR"/>
        </w:rPr>
        <w:t>an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inflating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balloon</w:t>
      </w:r>
      <w:proofErr w:type="spellEnd"/>
      <w:r w:rsidRPr="006C14C0">
        <w:rPr>
          <w:lang w:val="pt-BR"/>
        </w:rPr>
        <w:t xml:space="preserve">: it </w:t>
      </w:r>
      <w:proofErr w:type="spellStart"/>
      <w:r w:rsidRPr="006C14C0">
        <w:rPr>
          <w:lang w:val="pt-BR"/>
        </w:rPr>
        <w:t>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pulsating</w:t>
      </w:r>
      <w:proofErr w:type="spellEnd"/>
      <w:r w:rsidRPr="006C14C0">
        <w:rPr>
          <w:b/>
          <w:bCs/>
          <w:lang w:val="pt-BR"/>
        </w:rPr>
        <w:t xml:space="preserve">, </w:t>
      </w:r>
      <w:proofErr w:type="spellStart"/>
      <w:r w:rsidRPr="006C14C0">
        <w:rPr>
          <w:b/>
          <w:bCs/>
          <w:lang w:val="pt-BR"/>
        </w:rPr>
        <w:t>breathing</w:t>
      </w:r>
      <w:proofErr w:type="spellEnd"/>
      <w:r w:rsidRPr="006C14C0">
        <w:rPr>
          <w:b/>
          <w:bCs/>
          <w:lang w:val="pt-BR"/>
        </w:rPr>
        <w:t xml:space="preserve">, </w:t>
      </w:r>
      <w:proofErr w:type="spellStart"/>
      <w:r w:rsidRPr="006C14C0">
        <w:rPr>
          <w:b/>
          <w:bCs/>
          <w:lang w:val="pt-BR"/>
        </w:rPr>
        <w:t>and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adjusting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functionally</w:t>
      </w:r>
      <w:proofErr w:type="spellEnd"/>
      <w:r w:rsidRPr="006C14C0">
        <w:rPr>
          <w:lang w:val="pt-BR"/>
        </w:rPr>
        <w:t xml:space="preserve">. </w:t>
      </w:r>
      <w:proofErr w:type="spellStart"/>
      <w:r w:rsidRPr="006C14C0">
        <w:rPr>
          <w:lang w:val="pt-BR"/>
        </w:rPr>
        <w:t>This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view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restores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meaning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to</w:t>
      </w:r>
      <w:proofErr w:type="spellEnd"/>
      <w:r w:rsidRPr="006C14C0">
        <w:rPr>
          <w:lang w:val="pt-BR"/>
        </w:rPr>
        <w:t xml:space="preserve"> </w:t>
      </w:r>
      <w:proofErr w:type="spellStart"/>
      <w:r w:rsidRPr="006C14C0">
        <w:rPr>
          <w:lang w:val="pt-BR"/>
        </w:rPr>
        <w:t>cosmology</w:t>
      </w:r>
      <w:proofErr w:type="spellEnd"/>
      <w:r w:rsidRPr="006C14C0">
        <w:rPr>
          <w:lang w:val="pt-BR"/>
        </w:rPr>
        <w:t xml:space="preserve">, </w:t>
      </w:r>
      <w:proofErr w:type="spellStart"/>
      <w:r w:rsidRPr="006C14C0">
        <w:rPr>
          <w:b/>
          <w:bCs/>
          <w:lang w:val="pt-BR"/>
        </w:rPr>
        <w:t>without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sacrificing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logic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or</w:t>
      </w:r>
      <w:proofErr w:type="spellEnd"/>
      <w:r w:rsidRPr="006C14C0">
        <w:rPr>
          <w:b/>
          <w:bCs/>
          <w:lang w:val="pt-BR"/>
        </w:rPr>
        <w:t xml:space="preserve"> </w:t>
      </w:r>
      <w:proofErr w:type="spellStart"/>
      <w:r w:rsidRPr="006C14C0">
        <w:rPr>
          <w:b/>
          <w:bCs/>
          <w:lang w:val="pt-BR"/>
        </w:rPr>
        <w:t>evidence</w:t>
      </w:r>
      <w:proofErr w:type="spellEnd"/>
      <w:r w:rsidRPr="006C14C0">
        <w:rPr>
          <w:lang w:val="pt-BR"/>
        </w:rPr>
        <w:t>.</w:t>
      </w:r>
    </w:p>
    <w:p w14:paraId="4D294E10" w14:textId="77777777" w:rsidR="004D4723" w:rsidRPr="004D4723" w:rsidRDefault="004D4723" w:rsidP="004D4723">
      <w:pPr>
        <w:rPr>
          <w:b/>
          <w:bCs/>
          <w:lang w:val="pt-BR"/>
        </w:rPr>
      </w:pPr>
      <w:proofErr w:type="spellStart"/>
      <w:r w:rsidRPr="004D4723">
        <w:rPr>
          <w:b/>
          <w:bCs/>
          <w:lang w:val="pt-BR"/>
        </w:rPr>
        <w:t>Chapter</w:t>
      </w:r>
      <w:proofErr w:type="spellEnd"/>
      <w:r w:rsidRPr="004D4723">
        <w:rPr>
          <w:b/>
          <w:bCs/>
          <w:lang w:val="pt-BR"/>
        </w:rPr>
        <w:t xml:space="preserve"> 12 – </w:t>
      </w:r>
      <w:proofErr w:type="spellStart"/>
      <w:r w:rsidRPr="004D4723">
        <w:rPr>
          <w:b/>
          <w:bCs/>
          <w:lang w:val="pt-BR"/>
        </w:rPr>
        <w:t>Anomalies</w:t>
      </w:r>
      <w:proofErr w:type="spellEnd"/>
      <w:r w:rsidRPr="004D4723">
        <w:rPr>
          <w:b/>
          <w:bCs/>
          <w:lang w:val="pt-BR"/>
        </w:rPr>
        <w:t xml:space="preserve">, </w:t>
      </w:r>
      <w:proofErr w:type="spellStart"/>
      <w:r w:rsidRPr="004D4723">
        <w:rPr>
          <w:b/>
          <w:bCs/>
          <w:lang w:val="pt-BR"/>
        </w:rPr>
        <w:t>Comets</w:t>
      </w:r>
      <w:proofErr w:type="spellEnd"/>
      <w:r w:rsidRPr="004D4723">
        <w:rPr>
          <w:b/>
          <w:bCs/>
          <w:lang w:val="pt-BR"/>
        </w:rPr>
        <w:t xml:space="preserve">, </w:t>
      </w:r>
      <w:proofErr w:type="spellStart"/>
      <w:r w:rsidRPr="004D4723">
        <w:rPr>
          <w:b/>
          <w:bCs/>
          <w:lang w:val="pt-BR"/>
        </w:rPr>
        <w:t>and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the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Universe’s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Nonlinear</w:t>
      </w:r>
      <w:proofErr w:type="spellEnd"/>
      <w:r w:rsidRPr="004D4723">
        <w:rPr>
          <w:b/>
          <w:bCs/>
          <w:lang w:val="pt-BR"/>
        </w:rPr>
        <w:t xml:space="preserve"> Responses</w:t>
      </w:r>
    </w:p>
    <w:p w14:paraId="44A4A1B7" w14:textId="77777777" w:rsidR="004D4723" w:rsidRPr="004D4723" w:rsidRDefault="004D4723" w:rsidP="004D4723">
      <w:pPr>
        <w:rPr>
          <w:lang w:val="pt-BR"/>
        </w:rPr>
      </w:pPr>
      <w:r w:rsidRPr="004D4723">
        <w:rPr>
          <w:lang w:val="pt-BR"/>
        </w:rPr>
        <w:t xml:space="preserve">When </w:t>
      </w:r>
      <w:proofErr w:type="spellStart"/>
      <w:r w:rsidRPr="004D4723">
        <w:rPr>
          <w:lang w:val="pt-BR"/>
        </w:rPr>
        <w:t>applying</w:t>
      </w:r>
      <w:proofErr w:type="spellEnd"/>
      <w:r w:rsidRPr="004D4723">
        <w:rPr>
          <w:lang w:val="pt-BR"/>
        </w:rPr>
        <w:t xml:space="preserve"> GRHE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various</w:t>
      </w:r>
      <w:proofErr w:type="spellEnd"/>
      <w:r w:rsidRPr="004D4723">
        <w:rPr>
          <w:lang w:val="pt-BR"/>
        </w:rPr>
        <w:t xml:space="preserve"> celestial </w:t>
      </w:r>
      <w:proofErr w:type="spellStart"/>
      <w:r w:rsidRPr="004D4723">
        <w:rPr>
          <w:lang w:val="pt-BR"/>
        </w:rPr>
        <w:t>and</w:t>
      </w:r>
      <w:proofErr w:type="spellEnd"/>
      <w:r w:rsidRPr="004D4723">
        <w:rPr>
          <w:lang w:val="pt-BR"/>
        </w:rPr>
        <w:t xml:space="preserve"> orbital </w:t>
      </w:r>
      <w:proofErr w:type="spellStart"/>
      <w:r w:rsidRPr="004D4723">
        <w:rPr>
          <w:lang w:val="pt-BR"/>
        </w:rPr>
        <w:t>phenomena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we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find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that</w:t>
      </w:r>
      <w:proofErr w:type="spellEnd"/>
      <w:r w:rsidRPr="004D4723">
        <w:rPr>
          <w:lang w:val="pt-BR"/>
        </w:rPr>
        <w:t xml:space="preserve"> its </w:t>
      </w:r>
      <w:proofErr w:type="spellStart"/>
      <w:r w:rsidRPr="004D4723">
        <w:rPr>
          <w:lang w:val="pt-BR"/>
        </w:rPr>
        <w:t>functional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structure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not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only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explains</w:t>
      </w:r>
      <w:proofErr w:type="spellEnd"/>
      <w:r w:rsidRPr="004D4723">
        <w:rPr>
          <w:lang w:val="pt-BR"/>
        </w:rPr>
        <w:t xml:space="preserve"> regular </w:t>
      </w:r>
      <w:proofErr w:type="spellStart"/>
      <w:r w:rsidRPr="004D4723">
        <w:rPr>
          <w:lang w:val="pt-BR"/>
        </w:rPr>
        <w:t>motions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but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also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accounts</w:t>
      </w:r>
      <w:proofErr w:type="spellEnd"/>
      <w:r w:rsidRPr="004D4723">
        <w:rPr>
          <w:lang w:val="pt-BR"/>
        </w:rPr>
        <w:t xml:space="preserve"> for </w:t>
      </w:r>
      <w:proofErr w:type="spellStart"/>
      <w:r w:rsidRPr="004D4723">
        <w:rPr>
          <w:lang w:val="pt-BR"/>
        </w:rPr>
        <w:t>behaviors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considered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anomalous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under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traditional</w:t>
      </w:r>
      <w:proofErr w:type="spellEnd"/>
      <w:r w:rsidRPr="004D4723">
        <w:rPr>
          <w:lang w:val="pt-BR"/>
        </w:rPr>
        <w:t xml:space="preserve"> models. </w:t>
      </w:r>
      <w:proofErr w:type="spellStart"/>
      <w:r w:rsidRPr="004D4723">
        <w:rPr>
          <w:lang w:val="pt-BR"/>
        </w:rPr>
        <w:t>One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most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emblematic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examples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r w:rsidRPr="004D4723">
        <w:rPr>
          <w:b/>
          <w:bCs/>
          <w:lang w:val="pt-BR"/>
        </w:rPr>
        <w:t xml:space="preserve">Pioneer </w:t>
      </w:r>
      <w:proofErr w:type="spellStart"/>
      <w:r w:rsidRPr="004D4723">
        <w:rPr>
          <w:b/>
          <w:bCs/>
          <w:lang w:val="pt-BR"/>
        </w:rPr>
        <w:t>Anomaly</w:t>
      </w:r>
      <w:proofErr w:type="spellEnd"/>
      <w:r w:rsidRPr="004D4723">
        <w:rPr>
          <w:lang w:val="pt-BR"/>
        </w:rPr>
        <w:t>.</w:t>
      </w:r>
    </w:p>
    <w:p w14:paraId="7ADCC484" w14:textId="77777777" w:rsidR="004D4723" w:rsidRPr="004D4723" w:rsidRDefault="004D4723" w:rsidP="004D4723">
      <w:pPr>
        <w:rPr>
          <w:lang w:val="pt-BR"/>
        </w:rPr>
      </w:pPr>
      <w:r w:rsidRPr="004D4723">
        <w:rPr>
          <w:lang w:val="pt-BR"/>
        </w:rPr>
        <w:t xml:space="preserve">The Pioneer 10 </w:t>
      </w:r>
      <w:proofErr w:type="spellStart"/>
      <w:r w:rsidRPr="004D4723">
        <w:rPr>
          <w:lang w:val="pt-BR"/>
        </w:rPr>
        <w:t>and</w:t>
      </w:r>
      <w:proofErr w:type="spellEnd"/>
      <w:r w:rsidRPr="004D4723">
        <w:rPr>
          <w:lang w:val="pt-BR"/>
        </w:rPr>
        <w:t xml:space="preserve"> 11 </w:t>
      </w:r>
      <w:proofErr w:type="spellStart"/>
      <w:r w:rsidRPr="004D4723">
        <w:rPr>
          <w:lang w:val="pt-BR"/>
        </w:rPr>
        <w:t>spacecraft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launched</w:t>
      </w:r>
      <w:proofErr w:type="spellEnd"/>
      <w:r w:rsidRPr="004D4723">
        <w:rPr>
          <w:lang w:val="pt-BR"/>
        </w:rPr>
        <w:t xml:space="preserve"> in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1970s, </w:t>
      </w:r>
      <w:proofErr w:type="spellStart"/>
      <w:r w:rsidRPr="004D4723">
        <w:rPr>
          <w:lang w:val="pt-BR"/>
        </w:rPr>
        <w:t>exhibited</w:t>
      </w:r>
      <w:proofErr w:type="spellEnd"/>
      <w:r w:rsidRPr="004D4723">
        <w:rPr>
          <w:lang w:val="pt-BR"/>
        </w:rPr>
        <w:t xml:space="preserve"> a </w:t>
      </w:r>
      <w:proofErr w:type="spellStart"/>
      <w:r w:rsidRPr="004D4723">
        <w:rPr>
          <w:lang w:val="pt-BR"/>
        </w:rPr>
        <w:t>slight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but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consistent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deviation</w:t>
      </w:r>
      <w:proofErr w:type="spellEnd"/>
      <w:r w:rsidRPr="004D4723">
        <w:rPr>
          <w:lang w:val="pt-BR"/>
        </w:rPr>
        <w:t xml:space="preserve"> in </w:t>
      </w:r>
      <w:proofErr w:type="spellStart"/>
      <w:r w:rsidRPr="004D4723">
        <w:rPr>
          <w:lang w:val="pt-BR"/>
        </w:rPr>
        <w:t>their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trajectories</w:t>
      </w:r>
      <w:proofErr w:type="spellEnd"/>
      <w:r w:rsidRPr="004D4723">
        <w:rPr>
          <w:lang w:val="pt-BR"/>
        </w:rPr>
        <w:t xml:space="preserve">, as </w:t>
      </w:r>
      <w:proofErr w:type="spellStart"/>
      <w:r w:rsidRPr="004D4723">
        <w:rPr>
          <w:lang w:val="pt-BR"/>
        </w:rPr>
        <w:t>if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invisible</w:t>
      </w:r>
      <w:proofErr w:type="spellEnd"/>
      <w:r w:rsidRPr="004D4723">
        <w:rPr>
          <w:lang w:val="pt-BR"/>
        </w:rPr>
        <w:t xml:space="preserve"> force </w:t>
      </w:r>
      <w:proofErr w:type="spellStart"/>
      <w:r w:rsidRPr="004D4723">
        <w:rPr>
          <w:lang w:val="pt-BR"/>
        </w:rPr>
        <w:t>were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pulling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them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back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toward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r w:rsidRPr="004D4723">
        <w:rPr>
          <w:lang w:val="pt-BR"/>
        </w:rPr>
        <w:lastRenderedPageBreak/>
        <w:t xml:space="preserve">Sun. </w:t>
      </w:r>
      <w:proofErr w:type="spellStart"/>
      <w:r w:rsidRPr="004D4723">
        <w:rPr>
          <w:lang w:val="pt-BR"/>
        </w:rPr>
        <w:t>This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phenomenon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prompted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speculation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and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numerous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attempts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explanation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ranging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from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technical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flaws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need</w:t>
      </w:r>
      <w:proofErr w:type="spellEnd"/>
      <w:r w:rsidRPr="004D4723">
        <w:rPr>
          <w:lang w:val="pt-BR"/>
        </w:rPr>
        <w:t xml:space="preserve"> for </w:t>
      </w:r>
      <w:proofErr w:type="spellStart"/>
      <w:r w:rsidRPr="004D4723">
        <w:rPr>
          <w:lang w:val="pt-BR"/>
        </w:rPr>
        <w:t>modifications</w:t>
      </w:r>
      <w:proofErr w:type="spellEnd"/>
      <w:r w:rsidRPr="004D4723">
        <w:rPr>
          <w:lang w:val="pt-BR"/>
        </w:rPr>
        <w:t xml:space="preserve"> in fundamental </w:t>
      </w:r>
      <w:proofErr w:type="spellStart"/>
      <w:r w:rsidRPr="004D4723">
        <w:rPr>
          <w:lang w:val="pt-BR"/>
        </w:rPr>
        <w:t>physics</w:t>
      </w:r>
      <w:proofErr w:type="spellEnd"/>
      <w:r w:rsidRPr="004D4723">
        <w:rPr>
          <w:lang w:val="pt-BR"/>
        </w:rPr>
        <w:t>.</w:t>
      </w:r>
    </w:p>
    <w:p w14:paraId="026BF065" w14:textId="77777777" w:rsidR="004D4723" w:rsidRPr="004D4723" w:rsidRDefault="004D4723" w:rsidP="004D4723">
      <w:pPr>
        <w:rPr>
          <w:lang w:val="pt-BR"/>
        </w:rPr>
      </w:pPr>
      <w:proofErr w:type="spellStart"/>
      <w:r w:rsidRPr="004D4723">
        <w:rPr>
          <w:lang w:val="pt-BR"/>
        </w:rPr>
        <w:t>Under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GRHE framework, </w:t>
      </w:r>
      <w:proofErr w:type="spellStart"/>
      <w:r w:rsidRPr="004D4723">
        <w:rPr>
          <w:lang w:val="pt-BR"/>
        </w:rPr>
        <w:t>this</w:t>
      </w:r>
      <w:proofErr w:type="spellEnd"/>
      <w:r w:rsidRPr="004D4723">
        <w:rPr>
          <w:lang w:val="pt-BR"/>
        </w:rPr>
        <w:t xml:space="preserve"> “</w:t>
      </w:r>
      <w:proofErr w:type="spellStart"/>
      <w:r w:rsidRPr="004D4723">
        <w:rPr>
          <w:lang w:val="pt-BR"/>
        </w:rPr>
        <w:t>anomaly</w:t>
      </w:r>
      <w:proofErr w:type="spellEnd"/>
      <w:r w:rsidRPr="004D4723">
        <w:rPr>
          <w:lang w:val="pt-BR"/>
        </w:rPr>
        <w:t xml:space="preserve">” </w:t>
      </w:r>
      <w:proofErr w:type="spellStart"/>
      <w:r w:rsidRPr="004D4723">
        <w:rPr>
          <w:b/>
          <w:bCs/>
          <w:lang w:val="pt-BR"/>
        </w:rPr>
        <w:t>ceases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to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be</w:t>
      </w:r>
      <w:proofErr w:type="spellEnd"/>
      <w:r w:rsidRPr="004D4723">
        <w:rPr>
          <w:b/>
          <w:bCs/>
          <w:lang w:val="pt-BR"/>
        </w:rPr>
        <w:t xml:space="preserve"> a </w:t>
      </w:r>
      <w:proofErr w:type="spellStart"/>
      <w:r w:rsidRPr="004D4723">
        <w:rPr>
          <w:b/>
          <w:bCs/>
          <w:lang w:val="pt-BR"/>
        </w:rPr>
        <w:t>mystery</w:t>
      </w:r>
      <w:proofErr w:type="spellEnd"/>
      <w:r w:rsidRPr="004D4723">
        <w:rPr>
          <w:lang w:val="pt-BR"/>
        </w:rPr>
        <w:t xml:space="preserve">. As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spacecraft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travel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through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layers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Ψ(r) </w:t>
      </w:r>
      <w:proofErr w:type="spellStart"/>
      <w:r w:rsidRPr="004D4723">
        <w:rPr>
          <w:lang w:val="pt-BR"/>
        </w:rPr>
        <w:t>field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with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decreasing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functional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density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they</w:t>
      </w:r>
      <w:proofErr w:type="spellEnd"/>
      <w:r w:rsidRPr="004D4723">
        <w:rPr>
          <w:lang w:val="pt-BR"/>
        </w:rPr>
        <w:t xml:space="preserve"> are </w:t>
      </w:r>
      <w:proofErr w:type="spellStart"/>
      <w:r w:rsidRPr="004D4723">
        <w:rPr>
          <w:lang w:val="pt-BR"/>
        </w:rPr>
        <w:t>perceived</w:t>
      </w:r>
      <w:proofErr w:type="spellEnd"/>
      <w:r w:rsidRPr="004D4723">
        <w:rPr>
          <w:lang w:val="pt-BR"/>
        </w:rPr>
        <w:t xml:space="preserve"> as </w:t>
      </w:r>
      <w:proofErr w:type="spellStart"/>
      <w:r w:rsidRPr="004D4723">
        <w:rPr>
          <w:b/>
          <w:bCs/>
          <w:lang w:val="pt-BR"/>
        </w:rPr>
        <w:t>foreign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bodies</w:t>
      </w:r>
      <w:proofErr w:type="spellEnd"/>
      <w:r w:rsidRPr="004D4723">
        <w:rPr>
          <w:lang w:val="pt-BR"/>
        </w:rPr>
        <w:t xml:space="preserve"> in </w:t>
      </w:r>
      <w:proofErr w:type="spellStart"/>
      <w:r w:rsidRPr="004D4723">
        <w:rPr>
          <w:lang w:val="pt-BR"/>
        </w:rPr>
        <w:t>an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environment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where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their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presence</w:t>
      </w:r>
      <w:proofErr w:type="spellEnd"/>
      <w:r w:rsidRPr="004D4723">
        <w:rPr>
          <w:lang w:val="pt-BR"/>
        </w:rPr>
        <w:t xml:space="preserve"> does </w:t>
      </w:r>
      <w:proofErr w:type="spellStart"/>
      <w:r w:rsidRPr="004D4723">
        <w:rPr>
          <w:lang w:val="pt-BR"/>
        </w:rPr>
        <w:t>not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contribute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local </w:t>
      </w:r>
      <w:proofErr w:type="spellStart"/>
      <w:r w:rsidRPr="004D4723">
        <w:rPr>
          <w:lang w:val="pt-BR"/>
        </w:rPr>
        <w:t>equilibrium</w:t>
      </w:r>
      <w:proofErr w:type="spellEnd"/>
      <w:r w:rsidRPr="004D4723">
        <w:rPr>
          <w:lang w:val="pt-BR"/>
        </w:rPr>
        <w:t xml:space="preserve">. The </w:t>
      </w:r>
      <w:proofErr w:type="spellStart"/>
      <w:r w:rsidRPr="004D4723">
        <w:rPr>
          <w:lang w:val="pt-BR"/>
        </w:rPr>
        <w:t>universe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responds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regeneratively</w:t>
      </w:r>
      <w:proofErr w:type="spellEnd"/>
      <w:r w:rsidRPr="004D4723">
        <w:rPr>
          <w:lang w:val="pt-BR"/>
        </w:rPr>
        <w:t xml:space="preserve">—a </w:t>
      </w:r>
      <w:proofErr w:type="spellStart"/>
      <w:r w:rsidRPr="004D4723">
        <w:rPr>
          <w:lang w:val="pt-BR"/>
        </w:rPr>
        <w:t>functional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adjustment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attempting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realign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system </w:t>
      </w:r>
      <w:proofErr w:type="spellStart"/>
      <w:r w:rsidRPr="004D4723">
        <w:rPr>
          <w:lang w:val="pt-BR"/>
        </w:rPr>
        <w:t>with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homeostasis</w:t>
      </w:r>
      <w:proofErr w:type="spellEnd"/>
      <w:r w:rsidRPr="004D4723">
        <w:rPr>
          <w:lang w:val="pt-BR"/>
        </w:rPr>
        <w:t>.</w:t>
      </w:r>
    </w:p>
    <w:p w14:paraId="01F210A9" w14:textId="77777777" w:rsidR="004D4723" w:rsidRPr="004D4723" w:rsidRDefault="004D4723" w:rsidP="004D4723">
      <w:pPr>
        <w:rPr>
          <w:lang w:val="pt-BR"/>
        </w:rPr>
      </w:pPr>
      <w:proofErr w:type="spellStart"/>
      <w:r w:rsidRPr="004D4723">
        <w:rPr>
          <w:lang w:val="pt-BR"/>
        </w:rPr>
        <w:t>This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same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principle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applies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comets</w:t>
      </w:r>
      <w:proofErr w:type="spellEnd"/>
      <w:r w:rsidRPr="004D4723">
        <w:rPr>
          <w:lang w:val="pt-BR"/>
        </w:rPr>
        <w:t xml:space="preserve">. </w:t>
      </w:r>
      <w:proofErr w:type="spellStart"/>
      <w:r w:rsidRPr="004D4723">
        <w:rPr>
          <w:lang w:val="pt-BR"/>
        </w:rPr>
        <w:t>Their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highly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eccentric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elliptical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orbits</w:t>
      </w:r>
      <w:proofErr w:type="spellEnd"/>
      <w:r w:rsidRPr="004D4723">
        <w:rPr>
          <w:lang w:val="pt-BR"/>
        </w:rPr>
        <w:t xml:space="preserve"> are </w:t>
      </w:r>
      <w:proofErr w:type="spellStart"/>
      <w:r w:rsidRPr="004D4723">
        <w:rPr>
          <w:lang w:val="pt-BR"/>
        </w:rPr>
        <w:t>not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merely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consequences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solar </w:t>
      </w:r>
      <w:proofErr w:type="spellStart"/>
      <w:r w:rsidRPr="004D4723">
        <w:rPr>
          <w:lang w:val="pt-BR"/>
        </w:rPr>
        <w:t>gravity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but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result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Ψ(r) </w:t>
      </w:r>
      <w:proofErr w:type="spellStart"/>
      <w:r w:rsidRPr="004D4723">
        <w:rPr>
          <w:lang w:val="pt-BR"/>
        </w:rPr>
        <w:t>field’s</w:t>
      </w:r>
      <w:proofErr w:type="spellEnd"/>
      <w:r w:rsidRPr="004D4723">
        <w:rPr>
          <w:lang w:val="pt-BR"/>
        </w:rPr>
        <w:t xml:space="preserve"> </w:t>
      </w:r>
      <w:r w:rsidRPr="004D4723">
        <w:rPr>
          <w:b/>
          <w:bCs/>
          <w:lang w:val="pt-BR"/>
        </w:rPr>
        <w:t xml:space="preserve">response </w:t>
      </w:r>
      <w:proofErr w:type="spellStart"/>
      <w:r w:rsidRPr="004D4723">
        <w:rPr>
          <w:b/>
          <w:bCs/>
          <w:lang w:val="pt-BR"/>
        </w:rPr>
        <w:t>to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the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functional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imbalance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caused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by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cometary</w:t>
      </w:r>
      <w:proofErr w:type="spellEnd"/>
      <w:r w:rsidRPr="004D4723">
        <w:rPr>
          <w:lang w:val="pt-BR"/>
        </w:rPr>
        <w:t xml:space="preserve"> body </w:t>
      </w:r>
      <w:proofErr w:type="spellStart"/>
      <w:r w:rsidRPr="004D4723">
        <w:rPr>
          <w:lang w:val="pt-BR"/>
        </w:rPr>
        <w:t>across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different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regions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space</w:t>
      </w:r>
      <w:proofErr w:type="spellEnd"/>
      <w:r w:rsidRPr="004D4723">
        <w:rPr>
          <w:lang w:val="pt-BR"/>
        </w:rPr>
        <w:t xml:space="preserve">. </w:t>
      </w:r>
      <w:proofErr w:type="spellStart"/>
      <w:r w:rsidRPr="004D4723">
        <w:rPr>
          <w:lang w:val="pt-BR"/>
        </w:rPr>
        <w:t>Each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return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Solar System </w:t>
      </w:r>
      <w:proofErr w:type="spellStart"/>
      <w:r w:rsidRPr="004D4723">
        <w:rPr>
          <w:lang w:val="pt-BR"/>
        </w:rPr>
        <w:t>involves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interaction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with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distinct</w:t>
      </w:r>
      <w:proofErr w:type="spellEnd"/>
      <w:r w:rsidRPr="004D4723">
        <w:rPr>
          <w:b/>
          <w:bCs/>
          <w:lang w:val="pt-BR"/>
        </w:rPr>
        <w:t xml:space="preserve"> Ψ(r) zones</w:t>
      </w:r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defining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comet’s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behavior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brightness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and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trajectory</w:t>
      </w:r>
      <w:proofErr w:type="spellEnd"/>
      <w:r w:rsidRPr="004D4723">
        <w:rPr>
          <w:lang w:val="pt-BR"/>
        </w:rPr>
        <w:t>.</w:t>
      </w:r>
    </w:p>
    <w:p w14:paraId="3E75DF31" w14:textId="77777777" w:rsidR="004D4723" w:rsidRPr="004D4723" w:rsidRDefault="004D4723" w:rsidP="004D4723">
      <w:pPr>
        <w:rPr>
          <w:lang w:val="pt-BR"/>
        </w:rPr>
      </w:pPr>
      <w:r w:rsidRPr="004D4723">
        <w:rPr>
          <w:lang w:val="pt-BR"/>
        </w:rPr>
        <w:t xml:space="preserve">GRHE </w:t>
      </w:r>
      <w:proofErr w:type="spellStart"/>
      <w:r w:rsidRPr="004D4723">
        <w:rPr>
          <w:lang w:val="pt-BR"/>
        </w:rPr>
        <w:t>reveals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that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universe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responds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nonlinearly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nonlinear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events</w:t>
      </w:r>
      <w:proofErr w:type="spellEnd"/>
      <w:r w:rsidRPr="004D4723">
        <w:rPr>
          <w:lang w:val="pt-BR"/>
        </w:rPr>
        <w:t xml:space="preserve">. </w:t>
      </w:r>
      <w:proofErr w:type="spellStart"/>
      <w:r w:rsidRPr="004D4723">
        <w:rPr>
          <w:lang w:val="pt-BR"/>
        </w:rPr>
        <w:t>This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means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that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cosmos does </w:t>
      </w:r>
      <w:proofErr w:type="spellStart"/>
      <w:r w:rsidRPr="004D4723">
        <w:rPr>
          <w:lang w:val="pt-BR"/>
        </w:rPr>
        <w:t>not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apply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constant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and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predictable</w:t>
      </w:r>
      <w:proofErr w:type="spellEnd"/>
      <w:r w:rsidRPr="004D4723">
        <w:rPr>
          <w:lang w:val="pt-BR"/>
        </w:rPr>
        <w:t xml:space="preserve"> forces in </w:t>
      </w:r>
      <w:proofErr w:type="spellStart"/>
      <w:r w:rsidRPr="004D4723">
        <w:rPr>
          <w:lang w:val="pt-BR"/>
        </w:rPr>
        <w:t>all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circumstances</w:t>
      </w:r>
      <w:proofErr w:type="spellEnd"/>
      <w:r w:rsidRPr="004D4723">
        <w:rPr>
          <w:lang w:val="pt-BR"/>
        </w:rPr>
        <w:t xml:space="preserve">—it </w:t>
      </w:r>
      <w:proofErr w:type="spellStart"/>
      <w:r w:rsidRPr="004D4723">
        <w:rPr>
          <w:b/>
          <w:bCs/>
          <w:lang w:val="pt-BR"/>
        </w:rPr>
        <w:t>reacts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adaptively</w:t>
      </w:r>
      <w:proofErr w:type="spellEnd"/>
      <w:r w:rsidRPr="004D4723">
        <w:rPr>
          <w:lang w:val="pt-BR"/>
        </w:rPr>
        <w:t xml:space="preserve">, in </w:t>
      </w:r>
      <w:proofErr w:type="spellStart"/>
      <w:r w:rsidRPr="004D4723">
        <w:rPr>
          <w:lang w:val="pt-BR"/>
        </w:rPr>
        <w:t>proportion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nature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and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intensity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imbalance</w:t>
      </w:r>
      <w:proofErr w:type="spellEnd"/>
      <w:r w:rsidRPr="004D4723">
        <w:rPr>
          <w:lang w:val="pt-BR"/>
        </w:rPr>
        <w:t xml:space="preserve">. Every </w:t>
      </w:r>
      <w:proofErr w:type="spellStart"/>
      <w:r w:rsidRPr="004D4723">
        <w:rPr>
          <w:lang w:val="pt-BR"/>
        </w:rPr>
        <w:t>comet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asteroid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and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wandering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object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receives</w:t>
      </w:r>
      <w:proofErr w:type="spellEnd"/>
      <w:r w:rsidRPr="004D4723">
        <w:rPr>
          <w:lang w:val="pt-BR"/>
        </w:rPr>
        <w:t xml:space="preserve"> a </w:t>
      </w:r>
      <w:proofErr w:type="spellStart"/>
      <w:r w:rsidRPr="004D4723">
        <w:rPr>
          <w:b/>
          <w:bCs/>
          <w:lang w:val="pt-BR"/>
        </w:rPr>
        <w:t>specific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functional</w:t>
      </w:r>
      <w:proofErr w:type="spellEnd"/>
      <w:r w:rsidRPr="004D4723">
        <w:rPr>
          <w:b/>
          <w:bCs/>
          <w:lang w:val="pt-BR"/>
        </w:rPr>
        <w:t xml:space="preserve"> response</w:t>
      </w:r>
      <w:r w:rsidRPr="004D4723">
        <w:rPr>
          <w:lang w:val="pt-BR"/>
        </w:rPr>
        <w:t>.</w:t>
      </w:r>
    </w:p>
    <w:p w14:paraId="4B002354" w14:textId="77777777" w:rsidR="004D4723" w:rsidRPr="004D4723" w:rsidRDefault="004D4723" w:rsidP="004D4723">
      <w:pPr>
        <w:rPr>
          <w:lang w:val="pt-BR"/>
        </w:rPr>
      </w:pPr>
      <w:proofErr w:type="spellStart"/>
      <w:r w:rsidRPr="004D4723">
        <w:rPr>
          <w:lang w:val="pt-BR"/>
        </w:rPr>
        <w:t>This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understanding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provides</w:t>
      </w:r>
      <w:proofErr w:type="spellEnd"/>
      <w:r w:rsidRPr="004D4723">
        <w:rPr>
          <w:lang w:val="pt-BR"/>
        </w:rPr>
        <w:t xml:space="preserve"> a new perspective for </w:t>
      </w:r>
      <w:proofErr w:type="spellStart"/>
      <w:r w:rsidRPr="004D4723">
        <w:rPr>
          <w:lang w:val="pt-BR"/>
        </w:rPr>
        <w:t>astrophysics</w:t>
      </w:r>
      <w:proofErr w:type="spellEnd"/>
      <w:r w:rsidRPr="004D4723">
        <w:rPr>
          <w:lang w:val="pt-BR"/>
        </w:rPr>
        <w:t xml:space="preserve">: </w:t>
      </w:r>
      <w:proofErr w:type="spellStart"/>
      <w:r w:rsidRPr="004D4723">
        <w:rPr>
          <w:lang w:val="pt-BR"/>
        </w:rPr>
        <w:t>instead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relying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on</w:t>
      </w:r>
      <w:proofErr w:type="spellEnd"/>
      <w:r w:rsidRPr="004D4723">
        <w:rPr>
          <w:lang w:val="pt-BR"/>
        </w:rPr>
        <w:t xml:space="preserve"> models </w:t>
      </w:r>
      <w:proofErr w:type="spellStart"/>
      <w:r w:rsidRPr="004D4723">
        <w:rPr>
          <w:lang w:val="pt-BR"/>
        </w:rPr>
        <w:t>built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on</w:t>
      </w:r>
      <w:proofErr w:type="spellEnd"/>
      <w:r w:rsidRPr="004D4723">
        <w:rPr>
          <w:lang w:val="pt-BR"/>
        </w:rPr>
        <w:t xml:space="preserve"> linear </w:t>
      </w:r>
      <w:proofErr w:type="spellStart"/>
      <w:r w:rsidRPr="004D4723">
        <w:rPr>
          <w:lang w:val="pt-BR"/>
        </w:rPr>
        <w:t>approximations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or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fitted</w:t>
      </w:r>
      <w:proofErr w:type="spellEnd"/>
      <w:r w:rsidRPr="004D4723">
        <w:rPr>
          <w:lang w:val="pt-BR"/>
        </w:rPr>
        <w:t xml:space="preserve"> curves, </w:t>
      </w:r>
      <w:proofErr w:type="spellStart"/>
      <w:r w:rsidRPr="004D4723">
        <w:rPr>
          <w:lang w:val="pt-BR"/>
        </w:rPr>
        <w:t>we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can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now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interpret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cosmos as a </w:t>
      </w:r>
      <w:proofErr w:type="spellStart"/>
      <w:r w:rsidRPr="004D4723">
        <w:rPr>
          <w:b/>
          <w:bCs/>
          <w:lang w:val="pt-BR"/>
        </w:rPr>
        <w:t>sensitive</w:t>
      </w:r>
      <w:proofErr w:type="spellEnd"/>
      <w:r w:rsidRPr="004D4723">
        <w:rPr>
          <w:b/>
          <w:bCs/>
          <w:lang w:val="pt-BR"/>
        </w:rPr>
        <w:t xml:space="preserve"> system</w:t>
      </w:r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that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feels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reacts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and</w:t>
      </w:r>
      <w:proofErr w:type="spellEnd"/>
      <w:r w:rsidRPr="004D4723">
        <w:rPr>
          <w:lang w:val="pt-BR"/>
        </w:rPr>
        <w:t xml:space="preserve"> evolves. GRHE </w:t>
      </w:r>
      <w:proofErr w:type="spellStart"/>
      <w:r w:rsidRPr="004D4723">
        <w:rPr>
          <w:lang w:val="pt-BR"/>
        </w:rPr>
        <w:t>gives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us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tools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navigate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dynamic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universe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where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unexpected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not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disorder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but</w:t>
      </w:r>
      <w:proofErr w:type="spellEnd"/>
      <w:r w:rsidRPr="004D4723">
        <w:rPr>
          <w:lang w:val="pt-BR"/>
        </w:rPr>
        <w:t xml:space="preserve"> a </w:t>
      </w:r>
      <w:proofErr w:type="spellStart"/>
      <w:r w:rsidRPr="004D4723">
        <w:rPr>
          <w:b/>
          <w:bCs/>
          <w:lang w:val="pt-BR"/>
        </w:rPr>
        <w:t>legitimate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expression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of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cosmic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functionality</w:t>
      </w:r>
      <w:proofErr w:type="spellEnd"/>
      <w:r w:rsidRPr="004D4723">
        <w:rPr>
          <w:lang w:val="pt-BR"/>
        </w:rPr>
        <w:t>.</w:t>
      </w:r>
    </w:p>
    <w:p w14:paraId="5F58191E" w14:textId="77777777" w:rsidR="004D4723" w:rsidRPr="004D4723" w:rsidRDefault="004D4723" w:rsidP="004D4723">
      <w:pPr>
        <w:rPr>
          <w:lang w:val="pt-BR"/>
        </w:rPr>
      </w:pPr>
      <w:r w:rsidRPr="004D4723">
        <w:rPr>
          <w:lang w:val="pt-BR"/>
        </w:rPr>
        <w:pict w14:anchorId="3CE58B99">
          <v:rect id="_x0000_i1071" style="width:0;height:1.5pt" o:hralign="center" o:hrstd="t" o:hr="t" fillcolor="#a0a0a0" stroked="f"/>
        </w:pict>
      </w:r>
    </w:p>
    <w:p w14:paraId="51C8784D" w14:textId="77777777" w:rsidR="004D4723" w:rsidRPr="004D4723" w:rsidRDefault="004D4723" w:rsidP="004D4723">
      <w:pPr>
        <w:rPr>
          <w:b/>
          <w:bCs/>
          <w:lang w:val="pt-BR"/>
        </w:rPr>
      </w:pPr>
      <w:proofErr w:type="spellStart"/>
      <w:r w:rsidRPr="004D4723">
        <w:rPr>
          <w:b/>
          <w:bCs/>
          <w:lang w:val="pt-BR"/>
        </w:rPr>
        <w:t>Chapter</w:t>
      </w:r>
      <w:proofErr w:type="spellEnd"/>
      <w:r w:rsidRPr="004D4723">
        <w:rPr>
          <w:b/>
          <w:bCs/>
          <w:lang w:val="pt-BR"/>
        </w:rPr>
        <w:t xml:space="preserve"> 13 – Time as a </w:t>
      </w:r>
      <w:proofErr w:type="spellStart"/>
      <w:r w:rsidRPr="004D4723">
        <w:rPr>
          <w:b/>
          <w:bCs/>
          <w:lang w:val="pt-BR"/>
        </w:rPr>
        <w:t>Functional</w:t>
      </w:r>
      <w:proofErr w:type="spellEnd"/>
      <w:r w:rsidRPr="004D4723">
        <w:rPr>
          <w:b/>
          <w:bCs/>
          <w:lang w:val="pt-BR"/>
        </w:rPr>
        <w:t xml:space="preserve"> Response</w:t>
      </w:r>
    </w:p>
    <w:p w14:paraId="12BC0B1A" w14:textId="77777777" w:rsidR="004D4723" w:rsidRPr="004D4723" w:rsidRDefault="004D4723" w:rsidP="004D4723">
      <w:pPr>
        <w:rPr>
          <w:lang w:val="pt-BR"/>
        </w:rPr>
      </w:pPr>
      <w:r w:rsidRPr="004D4723">
        <w:rPr>
          <w:lang w:val="pt-BR"/>
        </w:rPr>
        <w:t xml:space="preserve">In </w:t>
      </w:r>
      <w:proofErr w:type="spellStart"/>
      <w:r w:rsidRPr="004D4723">
        <w:rPr>
          <w:lang w:val="pt-BR"/>
        </w:rPr>
        <w:t>most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physical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theories</w:t>
      </w:r>
      <w:proofErr w:type="spellEnd"/>
      <w:r w:rsidRPr="004D4723">
        <w:rPr>
          <w:lang w:val="pt-BR"/>
        </w:rPr>
        <w:t xml:space="preserve">, </w:t>
      </w:r>
      <w:r w:rsidRPr="004D4723">
        <w:rPr>
          <w:b/>
          <w:bCs/>
          <w:lang w:val="pt-BR"/>
        </w:rPr>
        <w:t>time</w:t>
      </w:r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treated</w:t>
      </w:r>
      <w:proofErr w:type="spellEnd"/>
      <w:r w:rsidRPr="004D4723">
        <w:rPr>
          <w:lang w:val="pt-BR"/>
        </w:rPr>
        <w:t xml:space="preserve"> as a </w:t>
      </w:r>
      <w:proofErr w:type="spellStart"/>
      <w:r w:rsidRPr="004D4723">
        <w:rPr>
          <w:lang w:val="pt-BR"/>
        </w:rPr>
        <w:t>continuous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variable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flowing</w:t>
      </w:r>
      <w:proofErr w:type="spellEnd"/>
      <w:r w:rsidRPr="004D4723">
        <w:rPr>
          <w:lang w:val="pt-BR"/>
        </w:rPr>
        <w:t xml:space="preserve"> in a straight </w:t>
      </w:r>
      <w:proofErr w:type="spellStart"/>
      <w:r w:rsidRPr="004D4723">
        <w:rPr>
          <w:lang w:val="pt-BR"/>
        </w:rPr>
        <w:t>and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uniform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line</w:t>
      </w:r>
      <w:proofErr w:type="spellEnd"/>
      <w:r w:rsidRPr="004D4723">
        <w:rPr>
          <w:lang w:val="pt-BR"/>
        </w:rPr>
        <w:t xml:space="preserve">. In </w:t>
      </w:r>
      <w:proofErr w:type="spellStart"/>
      <w:r w:rsidRPr="004D4723">
        <w:rPr>
          <w:lang w:val="pt-BR"/>
        </w:rPr>
        <w:t>Relativity</w:t>
      </w:r>
      <w:proofErr w:type="spellEnd"/>
      <w:r w:rsidRPr="004D4723">
        <w:rPr>
          <w:lang w:val="pt-BR"/>
        </w:rPr>
        <w:t xml:space="preserve">, it </w:t>
      </w:r>
      <w:proofErr w:type="spellStart"/>
      <w:r w:rsidRPr="004D4723">
        <w:rPr>
          <w:lang w:val="pt-BR"/>
        </w:rPr>
        <w:t>bends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and</w:t>
      </w:r>
      <w:proofErr w:type="spellEnd"/>
      <w:r w:rsidRPr="004D4723">
        <w:rPr>
          <w:lang w:val="pt-BR"/>
        </w:rPr>
        <w:t xml:space="preserve"> dilates </w:t>
      </w:r>
      <w:proofErr w:type="spellStart"/>
      <w:r w:rsidRPr="004D4723">
        <w:rPr>
          <w:lang w:val="pt-BR"/>
        </w:rPr>
        <w:t>depending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gravity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and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velocity</w:t>
      </w:r>
      <w:proofErr w:type="spellEnd"/>
      <w:r w:rsidRPr="004D4723">
        <w:rPr>
          <w:lang w:val="pt-BR"/>
        </w:rPr>
        <w:t xml:space="preserve">. In </w:t>
      </w:r>
      <w:proofErr w:type="spellStart"/>
      <w:r w:rsidRPr="004D4723">
        <w:rPr>
          <w:lang w:val="pt-BR"/>
        </w:rPr>
        <w:t>classical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mechanics</w:t>
      </w:r>
      <w:proofErr w:type="spellEnd"/>
      <w:r w:rsidRPr="004D4723">
        <w:rPr>
          <w:lang w:val="pt-BR"/>
        </w:rPr>
        <w:t xml:space="preserve">, it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a </w:t>
      </w:r>
      <w:proofErr w:type="spellStart"/>
      <w:r w:rsidRPr="004D4723">
        <w:rPr>
          <w:lang w:val="pt-BR"/>
        </w:rPr>
        <w:t>fixed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stage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upon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which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events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unfold</w:t>
      </w:r>
      <w:proofErr w:type="spellEnd"/>
      <w:r w:rsidRPr="004D4723">
        <w:rPr>
          <w:lang w:val="pt-BR"/>
        </w:rPr>
        <w:t xml:space="preserve">. </w:t>
      </w:r>
      <w:proofErr w:type="spellStart"/>
      <w:r w:rsidRPr="004D4723">
        <w:rPr>
          <w:lang w:val="pt-BR"/>
        </w:rPr>
        <w:t>Yet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none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these</w:t>
      </w:r>
      <w:proofErr w:type="spellEnd"/>
      <w:r w:rsidRPr="004D4723">
        <w:rPr>
          <w:lang w:val="pt-BR"/>
        </w:rPr>
        <w:t xml:space="preserve"> approaches </w:t>
      </w:r>
      <w:proofErr w:type="spellStart"/>
      <w:r w:rsidRPr="004D4723">
        <w:rPr>
          <w:lang w:val="pt-BR"/>
        </w:rPr>
        <w:t>offer</w:t>
      </w:r>
      <w:proofErr w:type="spellEnd"/>
      <w:r w:rsidRPr="004D4723">
        <w:rPr>
          <w:lang w:val="pt-BR"/>
        </w:rPr>
        <w:t xml:space="preserve"> a </w:t>
      </w:r>
      <w:proofErr w:type="spellStart"/>
      <w:r w:rsidRPr="004D4723">
        <w:rPr>
          <w:lang w:val="pt-BR"/>
        </w:rPr>
        <w:t>truly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satisfying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answer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what</w:t>
      </w:r>
      <w:proofErr w:type="spellEnd"/>
      <w:r w:rsidRPr="004D4723">
        <w:rPr>
          <w:lang w:val="pt-BR"/>
        </w:rPr>
        <w:t xml:space="preserve"> time </w:t>
      </w:r>
      <w:proofErr w:type="spellStart"/>
      <w:r w:rsidRPr="004D4723">
        <w:rPr>
          <w:b/>
          <w:bCs/>
          <w:lang w:val="pt-BR"/>
        </w:rPr>
        <w:t>is</w:t>
      </w:r>
      <w:proofErr w:type="spellEnd"/>
      <w:r w:rsidRPr="004D4723">
        <w:rPr>
          <w:lang w:val="pt-BR"/>
        </w:rPr>
        <w:t xml:space="preserve">. GRHE, </w:t>
      </w:r>
      <w:proofErr w:type="spellStart"/>
      <w:r w:rsidRPr="004D4723">
        <w:rPr>
          <w:lang w:val="pt-BR"/>
        </w:rPr>
        <w:t>however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interprets</w:t>
      </w:r>
      <w:proofErr w:type="spellEnd"/>
      <w:r w:rsidRPr="004D4723">
        <w:rPr>
          <w:lang w:val="pt-BR"/>
        </w:rPr>
        <w:t xml:space="preserve"> time </w:t>
      </w:r>
      <w:proofErr w:type="spellStart"/>
      <w:r w:rsidRPr="004D4723">
        <w:rPr>
          <w:lang w:val="pt-BR"/>
        </w:rPr>
        <w:t>not</w:t>
      </w:r>
      <w:proofErr w:type="spellEnd"/>
      <w:r w:rsidRPr="004D4723">
        <w:rPr>
          <w:lang w:val="pt-BR"/>
        </w:rPr>
        <w:t xml:space="preserve"> as a universal </w:t>
      </w:r>
      <w:proofErr w:type="spellStart"/>
      <w:r w:rsidRPr="004D4723">
        <w:rPr>
          <w:lang w:val="pt-BR"/>
        </w:rPr>
        <w:t>constant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or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external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dimension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but</w:t>
      </w:r>
      <w:proofErr w:type="spellEnd"/>
      <w:r w:rsidRPr="004D4723">
        <w:rPr>
          <w:lang w:val="pt-BR"/>
        </w:rPr>
        <w:t xml:space="preserve"> as a </w:t>
      </w:r>
      <w:proofErr w:type="spellStart"/>
      <w:r w:rsidRPr="004D4723">
        <w:rPr>
          <w:b/>
          <w:bCs/>
          <w:lang w:val="pt-BR"/>
        </w:rPr>
        <w:t>reflection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of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the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universe’s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functional</w:t>
      </w:r>
      <w:proofErr w:type="spellEnd"/>
      <w:r w:rsidRPr="004D4723">
        <w:rPr>
          <w:b/>
          <w:bCs/>
          <w:lang w:val="pt-BR"/>
        </w:rPr>
        <w:t xml:space="preserve"> response</w:t>
      </w:r>
      <w:r w:rsidRPr="004D4723">
        <w:rPr>
          <w:lang w:val="pt-BR"/>
        </w:rPr>
        <w:t>.</w:t>
      </w:r>
    </w:p>
    <w:p w14:paraId="530291DA" w14:textId="77777777" w:rsidR="004D4723" w:rsidRPr="004D4723" w:rsidRDefault="004D4723" w:rsidP="004D4723">
      <w:pPr>
        <w:rPr>
          <w:lang w:val="pt-BR"/>
        </w:rPr>
      </w:pPr>
      <w:proofErr w:type="spellStart"/>
      <w:r w:rsidRPr="004D4723">
        <w:rPr>
          <w:lang w:val="pt-BR"/>
        </w:rPr>
        <w:t>Within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GRHE </w:t>
      </w:r>
      <w:proofErr w:type="spellStart"/>
      <w:r w:rsidRPr="004D4723">
        <w:rPr>
          <w:lang w:val="pt-BR"/>
        </w:rPr>
        <w:t>structure</w:t>
      </w:r>
      <w:proofErr w:type="spellEnd"/>
      <w:r w:rsidRPr="004D4723">
        <w:rPr>
          <w:lang w:val="pt-BR"/>
        </w:rPr>
        <w:t xml:space="preserve">, time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a </w:t>
      </w:r>
      <w:r w:rsidRPr="004D4723">
        <w:rPr>
          <w:b/>
          <w:bCs/>
          <w:lang w:val="pt-BR"/>
        </w:rPr>
        <w:t xml:space="preserve">direct </w:t>
      </w:r>
      <w:proofErr w:type="spellStart"/>
      <w:r w:rsidRPr="004D4723">
        <w:rPr>
          <w:b/>
          <w:bCs/>
          <w:lang w:val="pt-BR"/>
        </w:rPr>
        <w:t>consequence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rate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functional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equilibrium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within</w:t>
      </w:r>
      <w:proofErr w:type="spellEnd"/>
      <w:r w:rsidRPr="004D4723">
        <w:rPr>
          <w:lang w:val="pt-BR"/>
        </w:rPr>
        <w:t xml:space="preserve"> a system. The </w:t>
      </w:r>
      <w:proofErr w:type="spellStart"/>
      <w:r w:rsidRPr="004D4723">
        <w:rPr>
          <w:lang w:val="pt-BR"/>
        </w:rPr>
        <w:t>greater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local </w:t>
      </w:r>
      <w:proofErr w:type="spellStart"/>
      <w:r w:rsidRPr="004D4723">
        <w:rPr>
          <w:lang w:val="pt-BR"/>
        </w:rPr>
        <w:t>imbalance</w:t>
      </w:r>
      <w:proofErr w:type="spellEnd"/>
      <w:r w:rsidRPr="004D4723">
        <w:rPr>
          <w:lang w:val="pt-BR"/>
        </w:rPr>
        <w:t xml:space="preserve"> in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Ψ(r) </w:t>
      </w:r>
      <w:proofErr w:type="spellStart"/>
      <w:r w:rsidRPr="004D4723">
        <w:rPr>
          <w:lang w:val="pt-BR"/>
        </w:rPr>
        <w:t>field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more intense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universe’s</w:t>
      </w:r>
      <w:proofErr w:type="spellEnd"/>
      <w:r w:rsidRPr="004D4723">
        <w:rPr>
          <w:lang w:val="pt-BR"/>
        </w:rPr>
        <w:t xml:space="preserve"> response—</w:t>
      </w:r>
      <w:proofErr w:type="spellStart"/>
      <w:r w:rsidRPr="004D4723">
        <w:rPr>
          <w:lang w:val="pt-BR"/>
        </w:rPr>
        <w:t>and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thus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r w:rsidRPr="004D4723">
        <w:rPr>
          <w:b/>
          <w:bCs/>
          <w:lang w:val="pt-BR"/>
        </w:rPr>
        <w:t xml:space="preserve">more </w:t>
      </w:r>
      <w:proofErr w:type="spellStart"/>
      <w:r w:rsidRPr="004D4723">
        <w:rPr>
          <w:b/>
          <w:bCs/>
          <w:lang w:val="pt-BR"/>
        </w:rPr>
        <w:t>functional</w:t>
      </w:r>
      <w:proofErr w:type="spellEnd"/>
      <w:r w:rsidRPr="004D4723">
        <w:rPr>
          <w:b/>
          <w:bCs/>
          <w:lang w:val="pt-BR"/>
        </w:rPr>
        <w:t xml:space="preserve"> time </w:t>
      </w:r>
      <w:proofErr w:type="spellStart"/>
      <w:r w:rsidRPr="004D4723">
        <w:rPr>
          <w:b/>
          <w:bCs/>
          <w:lang w:val="pt-BR"/>
        </w:rPr>
        <w:t>manifests</w:t>
      </w:r>
      <w:proofErr w:type="spellEnd"/>
      <w:r w:rsidRPr="004D4723">
        <w:rPr>
          <w:lang w:val="pt-BR"/>
        </w:rPr>
        <w:t xml:space="preserve">. Time </w:t>
      </w:r>
      <w:proofErr w:type="spellStart"/>
      <w:r w:rsidRPr="004D4723">
        <w:rPr>
          <w:lang w:val="pt-BR"/>
        </w:rPr>
        <w:t>ceases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be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absolute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or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relative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and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becomes</w:t>
      </w:r>
      <w:proofErr w:type="spellEnd"/>
      <w:r w:rsidRPr="004D4723">
        <w:rPr>
          <w:lang w:val="pt-BR"/>
        </w:rPr>
        <w:t xml:space="preserve"> a </w:t>
      </w:r>
      <w:proofErr w:type="spellStart"/>
      <w:r w:rsidRPr="004D4723">
        <w:rPr>
          <w:b/>
          <w:bCs/>
          <w:lang w:val="pt-BR"/>
        </w:rPr>
        <w:t>measure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of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the</w:t>
      </w:r>
      <w:proofErr w:type="spellEnd"/>
      <w:r w:rsidRPr="004D4723">
        <w:rPr>
          <w:b/>
          <w:bCs/>
          <w:lang w:val="pt-BR"/>
        </w:rPr>
        <w:t xml:space="preserve"> cosmos’ </w:t>
      </w:r>
      <w:proofErr w:type="spellStart"/>
      <w:r w:rsidRPr="004D4723">
        <w:rPr>
          <w:b/>
          <w:bCs/>
          <w:lang w:val="pt-BR"/>
        </w:rPr>
        <w:t>effort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to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restore</w:t>
      </w:r>
      <w:proofErr w:type="spellEnd"/>
      <w:r w:rsidRPr="004D4723">
        <w:rPr>
          <w:b/>
          <w:bCs/>
          <w:lang w:val="pt-BR"/>
        </w:rPr>
        <w:t xml:space="preserve"> balance</w:t>
      </w:r>
      <w:r w:rsidRPr="004D4723">
        <w:rPr>
          <w:lang w:val="pt-BR"/>
        </w:rPr>
        <w:t xml:space="preserve"> in a </w:t>
      </w:r>
      <w:proofErr w:type="spellStart"/>
      <w:r w:rsidRPr="004D4723">
        <w:rPr>
          <w:lang w:val="pt-BR"/>
        </w:rPr>
        <w:t>specific</w:t>
      </w:r>
      <w:proofErr w:type="spellEnd"/>
      <w:r w:rsidRPr="004D4723">
        <w:rPr>
          <w:lang w:val="pt-BR"/>
        </w:rPr>
        <w:t xml:space="preserve"> region.</w:t>
      </w:r>
    </w:p>
    <w:p w14:paraId="24A234E2" w14:textId="77777777" w:rsidR="004D4723" w:rsidRPr="004D4723" w:rsidRDefault="004D4723" w:rsidP="004D4723">
      <w:pPr>
        <w:rPr>
          <w:lang w:val="pt-BR"/>
        </w:rPr>
      </w:pPr>
      <w:proofErr w:type="spellStart"/>
      <w:r w:rsidRPr="004D4723">
        <w:rPr>
          <w:lang w:val="pt-BR"/>
        </w:rPr>
        <w:t>This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view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explains</w:t>
      </w:r>
      <w:proofErr w:type="spellEnd"/>
      <w:r w:rsidRPr="004D4723">
        <w:rPr>
          <w:lang w:val="pt-BR"/>
        </w:rPr>
        <w:t xml:space="preserve">, for </w:t>
      </w:r>
      <w:proofErr w:type="spellStart"/>
      <w:r w:rsidRPr="004D4723">
        <w:rPr>
          <w:lang w:val="pt-BR"/>
        </w:rPr>
        <w:t>instance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why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certain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phenomena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seem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occur</w:t>
      </w:r>
      <w:proofErr w:type="spellEnd"/>
      <w:r w:rsidRPr="004D4723">
        <w:rPr>
          <w:lang w:val="pt-BR"/>
        </w:rPr>
        <w:t xml:space="preserve"> “more </w:t>
      </w:r>
      <w:proofErr w:type="spellStart"/>
      <w:r w:rsidRPr="004D4723">
        <w:rPr>
          <w:lang w:val="pt-BR"/>
        </w:rPr>
        <w:t>slowly</w:t>
      </w:r>
      <w:proofErr w:type="spellEnd"/>
      <w:r w:rsidRPr="004D4723">
        <w:rPr>
          <w:lang w:val="pt-BR"/>
        </w:rPr>
        <w:t xml:space="preserve">” in </w:t>
      </w:r>
      <w:proofErr w:type="spellStart"/>
      <w:r w:rsidRPr="004D4723">
        <w:rPr>
          <w:lang w:val="pt-BR"/>
        </w:rPr>
        <w:t>regions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strong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gravity</w:t>
      </w:r>
      <w:proofErr w:type="spellEnd"/>
      <w:r w:rsidRPr="004D4723">
        <w:rPr>
          <w:lang w:val="pt-BR"/>
        </w:rPr>
        <w:t xml:space="preserve">: in </w:t>
      </w:r>
      <w:proofErr w:type="spellStart"/>
      <w:r w:rsidRPr="004D4723">
        <w:rPr>
          <w:lang w:val="pt-BR"/>
        </w:rPr>
        <w:t>such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environments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Ψ(r) </w:t>
      </w:r>
      <w:proofErr w:type="spellStart"/>
      <w:r w:rsidRPr="004D4723">
        <w:rPr>
          <w:lang w:val="pt-BR"/>
        </w:rPr>
        <w:t>field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highly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strained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and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lastRenderedPageBreak/>
        <w:t>universe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engaged</w:t>
      </w:r>
      <w:proofErr w:type="spellEnd"/>
      <w:r w:rsidRPr="004D4723">
        <w:rPr>
          <w:lang w:val="pt-BR"/>
        </w:rPr>
        <w:t xml:space="preserve"> in intense </w:t>
      </w:r>
      <w:proofErr w:type="spellStart"/>
      <w:r w:rsidRPr="004D4723">
        <w:rPr>
          <w:lang w:val="pt-BR"/>
        </w:rPr>
        <w:t>regeneration</w:t>
      </w:r>
      <w:proofErr w:type="spellEnd"/>
      <w:r w:rsidRPr="004D4723">
        <w:rPr>
          <w:lang w:val="pt-BR"/>
        </w:rPr>
        <w:t xml:space="preserve">. </w:t>
      </w:r>
      <w:r w:rsidRPr="004D4723">
        <w:rPr>
          <w:b/>
          <w:bCs/>
          <w:lang w:val="pt-BR"/>
        </w:rPr>
        <w:t xml:space="preserve">Time </w:t>
      </w:r>
      <w:proofErr w:type="spellStart"/>
      <w:r w:rsidRPr="004D4723">
        <w:rPr>
          <w:b/>
          <w:bCs/>
          <w:lang w:val="pt-BR"/>
        </w:rPr>
        <w:t>there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is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functionally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denser</w:t>
      </w:r>
      <w:proofErr w:type="spellEnd"/>
      <w:r w:rsidRPr="004D4723">
        <w:rPr>
          <w:lang w:val="pt-BR"/>
        </w:rPr>
        <w:t xml:space="preserve">. </w:t>
      </w:r>
      <w:proofErr w:type="spellStart"/>
      <w:r w:rsidRPr="004D4723">
        <w:rPr>
          <w:lang w:val="pt-BR"/>
        </w:rPr>
        <w:t>It’s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not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that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clock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slows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down</w:t>
      </w:r>
      <w:proofErr w:type="spellEnd"/>
      <w:r w:rsidRPr="004D4723">
        <w:rPr>
          <w:lang w:val="pt-BR"/>
        </w:rPr>
        <w:t>—</w:t>
      </w:r>
      <w:proofErr w:type="spellStart"/>
      <w:r w:rsidRPr="004D4723">
        <w:rPr>
          <w:b/>
          <w:bCs/>
          <w:lang w:val="pt-BR"/>
        </w:rPr>
        <w:t>the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functional</w:t>
      </w:r>
      <w:proofErr w:type="spellEnd"/>
      <w:r w:rsidRPr="004D4723">
        <w:rPr>
          <w:b/>
          <w:bCs/>
          <w:lang w:val="pt-BR"/>
        </w:rPr>
        <w:t xml:space="preserve"> response </w:t>
      </w:r>
      <w:proofErr w:type="spellStart"/>
      <w:r w:rsidRPr="004D4723">
        <w:rPr>
          <w:b/>
          <w:bCs/>
          <w:lang w:val="pt-BR"/>
        </w:rPr>
        <w:t>is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extended</w:t>
      </w:r>
      <w:proofErr w:type="spellEnd"/>
      <w:r w:rsidRPr="004D4723">
        <w:rPr>
          <w:lang w:val="pt-BR"/>
        </w:rPr>
        <w:t>.</w:t>
      </w:r>
    </w:p>
    <w:p w14:paraId="7DD39006" w14:textId="77777777" w:rsidR="004D4723" w:rsidRPr="004D4723" w:rsidRDefault="004D4723" w:rsidP="004D4723">
      <w:pPr>
        <w:rPr>
          <w:lang w:val="pt-BR"/>
        </w:rPr>
      </w:pPr>
      <w:proofErr w:type="spellStart"/>
      <w:r w:rsidRPr="004D4723">
        <w:rPr>
          <w:lang w:val="pt-BR"/>
        </w:rPr>
        <w:t>Likewise</w:t>
      </w:r>
      <w:proofErr w:type="spellEnd"/>
      <w:r w:rsidRPr="004D4723">
        <w:rPr>
          <w:lang w:val="pt-BR"/>
        </w:rPr>
        <w:t xml:space="preserve">, systems in balance </w:t>
      </w:r>
      <w:proofErr w:type="spellStart"/>
      <w:r w:rsidRPr="004D4723">
        <w:rPr>
          <w:lang w:val="pt-BR"/>
        </w:rPr>
        <w:t>exhibit</w:t>
      </w:r>
      <w:proofErr w:type="spellEnd"/>
      <w:r w:rsidRPr="004D4723">
        <w:rPr>
          <w:lang w:val="pt-BR"/>
        </w:rPr>
        <w:t xml:space="preserve"> a </w:t>
      </w:r>
      <w:proofErr w:type="spellStart"/>
      <w:r w:rsidRPr="004D4723">
        <w:rPr>
          <w:lang w:val="pt-BR"/>
        </w:rPr>
        <w:t>stable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and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continuous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flow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time. </w:t>
      </w:r>
      <w:proofErr w:type="spellStart"/>
      <w:r w:rsidRPr="004D4723">
        <w:rPr>
          <w:b/>
          <w:bCs/>
          <w:lang w:val="pt-BR"/>
        </w:rPr>
        <w:t>Homeostasis</w:t>
      </w:r>
      <w:proofErr w:type="spellEnd"/>
      <w:r w:rsidRPr="004D4723">
        <w:rPr>
          <w:b/>
          <w:bCs/>
          <w:lang w:val="pt-BR"/>
        </w:rPr>
        <w:t xml:space="preserve"> in </w:t>
      </w:r>
      <w:proofErr w:type="spellStart"/>
      <w:r w:rsidRPr="004D4723">
        <w:rPr>
          <w:b/>
          <w:bCs/>
          <w:lang w:val="pt-BR"/>
        </w:rPr>
        <w:t>the</w:t>
      </w:r>
      <w:proofErr w:type="spellEnd"/>
      <w:r w:rsidRPr="004D4723">
        <w:rPr>
          <w:b/>
          <w:bCs/>
          <w:lang w:val="pt-BR"/>
        </w:rPr>
        <w:t xml:space="preserve"> Ψ(r) </w:t>
      </w:r>
      <w:proofErr w:type="spellStart"/>
      <w:r w:rsidRPr="004D4723">
        <w:rPr>
          <w:b/>
          <w:bCs/>
          <w:lang w:val="pt-BR"/>
        </w:rPr>
        <w:t>field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generates</w:t>
      </w:r>
      <w:proofErr w:type="spellEnd"/>
      <w:r w:rsidRPr="004D4723">
        <w:rPr>
          <w:lang w:val="pt-BR"/>
        </w:rPr>
        <w:t xml:space="preserve"> a </w:t>
      </w:r>
      <w:proofErr w:type="spellStart"/>
      <w:r w:rsidRPr="004D4723">
        <w:rPr>
          <w:lang w:val="pt-BR"/>
        </w:rPr>
        <w:t>perception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time </w:t>
      </w:r>
      <w:proofErr w:type="spellStart"/>
      <w:r w:rsidRPr="004D4723">
        <w:rPr>
          <w:lang w:val="pt-BR"/>
        </w:rPr>
        <w:t>that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smoother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less</w:t>
      </w:r>
      <w:proofErr w:type="spellEnd"/>
      <w:r w:rsidRPr="004D4723">
        <w:rPr>
          <w:lang w:val="pt-BR"/>
        </w:rPr>
        <w:t xml:space="preserve"> prone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distortions</w:t>
      </w:r>
      <w:proofErr w:type="spellEnd"/>
      <w:r w:rsidRPr="004D4723">
        <w:rPr>
          <w:lang w:val="pt-BR"/>
        </w:rPr>
        <w:t xml:space="preserve">. </w:t>
      </w:r>
      <w:proofErr w:type="spellStart"/>
      <w:r w:rsidRPr="004D4723">
        <w:rPr>
          <w:lang w:val="pt-BR"/>
        </w:rPr>
        <w:t>This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means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that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time </w:t>
      </w:r>
      <w:proofErr w:type="spellStart"/>
      <w:r w:rsidRPr="004D4723">
        <w:rPr>
          <w:lang w:val="pt-BR"/>
        </w:rPr>
        <w:t>we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experience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depends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not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only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gravity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or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motion</w:t>
      </w:r>
      <w:proofErr w:type="spellEnd"/>
      <w:r w:rsidRPr="004D4723">
        <w:rPr>
          <w:lang w:val="pt-BR"/>
        </w:rPr>
        <w:t>—</w:t>
      </w:r>
      <w:proofErr w:type="spellStart"/>
      <w:r w:rsidRPr="004D4723">
        <w:rPr>
          <w:lang w:val="pt-BR"/>
        </w:rPr>
        <w:t>but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also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functional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equilibrium</w:t>
      </w:r>
      <w:proofErr w:type="spellEnd"/>
      <w:r w:rsidRPr="004D4723">
        <w:rPr>
          <w:lang w:val="pt-BR"/>
        </w:rPr>
        <w:t xml:space="preserve"> in </w:t>
      </w:r>
      <w:proofErr w:type="spellStart"/>
      <w:r w:rsidRPr="004D4723">
        <w:rPr>
          <w:lang w:val="pt-BR"/>
        </w:rPr>
        <w:t>which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we</w:t>
      </w:r>
      <w:proofErr w:type="spellEnd"/>
      <w:r w:rsidRPr="004D4723">
        <w:rPr>
          <w:lang w:val="pt-BR"/>
        </w:rPr>
        <w:t xml:space="preserve"> are </w:t>
      </w:r>
      <w:proofErr w:type="spellStart"/>
      <w:r w:rsidRPr="004D4723">
        <w:rPr>
          <w:lang w:val="pt-BR"/>
        </w:rPr>
        <w:t>immersed</w:t>
      </w:r>
      <w:proofErr w:type="spellEnd"/>
      <w:r w:rsidRPr="004D4723">
        <w:rPr>
          <w:lang w:val="pt-BR"/>
        </w:rPr>
        <w:t>.</w:t>
      </w:r>
    </w:p>
    <w:p w14:paraId="384932C9" w14:textId="77777777" w:rsidR="004D4723" w:rsidRPr="004D4723" w:rsidRDefault="004D4723" w:rsidP="004D4723">
      <w:pPr>
        <w:rPr>
          <w:lang w:val="pt-BR"/>
        </w:rPr>
      </w:pPr>
      <w:proofErr w:type="spellStart"/>
      <w:r w:rsidRPr="004D4723">
        <w:rPr>
          <w:lang w:val="pt-BR"/>
        </w:rPr>
        <w:t>This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redefinition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time </w:t>
      </w:r>
      <w:proofErr w:type="spellStart"/>
      <w:r w:rsidRPr="004D4723">
        <w:rPr>
          <w:lang w:val="pt-BR"/>
        </w:rPr>
        <w:t>carries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profound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implications</w:t>
      </w:r>
      <w:proofErr w:type="spellEnd"/>
      <w:r w:rsidRPr="004D4723">
        <w:rPr>
          <w:lang w:val="pt-BR"/>
        </w:rPr>
        <w:t xml:space="preserve">. It dissolves temporal </w:t>
      </w:r>
      <w:proofErr w:type="spellStart"/>
      <w:r w:rsidRPr="004D4723">
        <w:rPr>
          <w:lang w:val="pt-BR"/>
        </w:rPr>
        <w:t>paradoxes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eliminates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need</w:t>
      </w:r>
      <w:proofErr w:type="spellEnd"/>
      <w:r w:rsidRPr="004D4723">
        <w:rPr>
          <w:lang w:val="pt-BR"/>
        </w:rPr>
        <w:t xml:space="preserve"> for </w:t>
      </w:r>
      <w:proofErr w:type="spellStart"/>
      <w:r w:rsidRPr="004D4723">
        <w:rPr>
          <w:lang w:val="pt-BR"/>
        </w:rPr>
        <w:t>entities</w:t>
      </w:r>
      <w:proofErr w:type="spellEnd"/>
      <w:r w:rsidRPr="004D4723">
        <w:rPr>
          <w:lang w:val="pt-BR"/>
        </w:rPr>
        <w:t xml:space="preserve"> like “</w:t>
      </w:r>
      <w:proofErr w:type="spellStart"/>
      <w:r w:rsidRPr="004D4723">
        <w:rPr>
          <w:lang w:val="pt-BR"/>
        </w:rPr>
        <w:t>absolute</w:t>
      </w:r>
      <w:proofErr w:type="spellEnd"/>
      <w:r w:rsidRPr="004D4723">
        <w:rPr>
          <w:lang w:val="pt-BR"/>
        </w:rPr>
        <w:t xml:space="preserve"> time” </w:t>
      </w:r>
      <w:proofErr w:type="spellStart"/>
      <w:r w:rsidRPr="004D4723">
        <w:rPr>
          <w:lang w:val="pt-BR"/>
        </w:rPr>
        <w:t>or</w:t>
      </w:r>
      <w:proofErr w:type="spellEnd"/>
      <w:r w:rsidRPr="004D4723">
        <w:rPr>
          <w:lang w:val="pt-BR"/>
        </w:rPr>
        <w:t xml:space="preserve"> “</w:t>
      </w:r>
      <w:proofErr w:type="spellStart"/>
      <w:r w:rsidRPr="004D4723">
        <w:rPr>
          <w:lang w:val="pt-BR"/>
        </w:rPr>
        <w:t>dilated</w:t>
      </w:r>
      <w:proofErr w:type="spellEnd"/>
      <w:r w:rsidRPr="004D4723">
        <w:rPr>
          <w:lang w:val="pt-BR"/>
        </w:rPr>
        <w:t xml:space="preserve"> time,” </w:t>
      </w:r>
      <w:proofErr w:type="spellStart"/>
      <w:r w:rsidRPr="004D4723">
        <w:rPr>
          <w:lang w:val="pt-BR"/>
        </w:rPr>
        <w:t>and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unifies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our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subjective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experience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with</w:t>
      </w:r>
      <w:proofErr w:type="spellEnd"/>
      <w:r w:rsidRPr="004D4723">
        <w:rPr>
          <w:lang w:val="pt-BR"/>
        </w:rPr>
        <w:t xml:space="preserve"> a </w:t>
      </w:r>
      <w:proofErr w:type="spellStart"/>
      <w:r w:rsidRPr="004D4723">
        <w:rPr>
          <w:b/>
          <w:bCs/>
          <w:lang w:val="pt-BR"/>
        </w:rPr>
        <w:t>logical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structure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universe</w:t>
      </w:r>
      <w:proofErr w:type="spellEnd"/>
      <w:r w:rsidRPr="004D4723">
        <w:rPr>
          <w:lang w:val="pt-BR"/>
        </w:rPr>
        <w:t xml:space="preserve">. More </w:t>
      </w:r>
      <w:proofErr w:type="spellStart"/>
      <w:r w:rsidRPr="004D4723">
        <w:rPr>
          <w:lang w:val="pt-BR"/>
        </w:rPr>
        <w:t>than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that</w:t>
      </w:r>
      <w:proofErr w:type="spellEnd"/>
      <w:r w:rsidRPr="004D4723">
        <w:rPr>
          <w:lang w:val="pt-BR"/>
        </w:rPr>
        <w:t xml:space="preserve">, it invites </w:t>
      </w:r>
      <w:proofErr w:type="spellStart"/>
      <w:r w:rsidRPr="004D4723">
        <w:rPr>
          <w:lang w:val="pt-BR"/>
        </w:rPr>
        <w:t>us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see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that</w:t>
      </w:r>
      <w:proofErr w:type="spellEnd"/>
      <w:r w:rsidRPr="004D4723">
        <w:rPr>
          <w:lang w:val="pt-BR"/>
        </w:rPr>
        <w:t xml:space="preserve"> </w:t>
      </w:r>
      <w:r w:rsidRPr="004D4723">
        <w:rPr>
          <w:b/>
          <w:bCs/>
          <w:lang w:val="pt-BR"/>
        </w:rPr>
        <w:t xml:space="preserve">time </w:t>
      </w:r>
      <w:proofErr w:type="spellStart"/>
      <w:r w:rsidRPr="004D4723">
        <w:rPr>
          <w:b/>
          <w:bCs/>
          <w:lang w:val="pt-BR"/>
        </w:rPr>
        <w:t>is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not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an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impersonal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tyrant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but</w:t>
      </w:r>
      <w:proofErr w:type="spellEnd"/>
      <w:r w:rsidRPr="004D4723">
        <w:rPr>
          <w:lang w:val="pt-BR"/>
        </w:rPr>
        <w:t xml:space="preserve"> a </w:t>
      </w:r>
      <w:proofErr w:type="spellStart"/>
      <w:r w:rsidRPr="004D4723">
        <w:rPr>
          <w:b/>
          <w:bCs/>
          <w:lang w:val="pt-BR"/>
        </w:rPr>
        <w:t>mirror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of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the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functional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state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of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the</w:t>
      </w:r>
      <w:proofErr w:type="spellEnd"/>
      <w:r w:rsidRPr="004D4723">
        <w:rPr>
          <w:b/>
          <w:bCs/>
          <w:lang w:val="pt-BR"/>
        </w:rPr>
        <w:t xml:space="preserve"> cosmos</w:t>
      </w:r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itself</w:t>
      </w:r>
      <w:proofErr w:type="spellEnd"/>
      <w:r w:rsidRPr="004D4723">
        <w:rPr>
          <w:lang w:val="pt-BR"/>
        </w:rPr>
        <w:t>.</w:t>
      </w:r>
    </w:p>
    <w:p w14:paraId="6B2E258E" w14:textId="77777777" w:rsidR="004D4723" w:rsidRPr="004D4723" w:rsidRDefault="004D4723" w:rsidP="004D4723">
      <w:pPr>
        <w:rPr>
          <w:lang w:val="pt-BR"/>
        </w:rPr>
      </w:pPr>
      <w:r w:rsidRPr="004D4723">
        <w:rPr>
          <w:lang w:val="pt-BR"/>
        </w:rPr>
        <w:t xml:space="preserve">In GRHE, time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breath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of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regeneration</w:t>
      </w:r>
      <w:proofErr w:type="spellEnd"/>
      <w:r w:rsidRPr="004D4723">
        <w:rPr>
          <w:lang w:val="pt-BR"/>
        </w:rPr>
        <w:t xml:space="preserve">. It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rhythm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universe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healing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itself</w:t>
      </w:r>
      <w:proofErr w:type="spellEnd"/>
      <w:r w:rsidRPr="004D4723">
        <w:rPr>
          <w:lang w:val="pt-BR"/>
        </w:rPr>
        <w:t xml:space="preserve">. </w:t>
      </w:r>
      <w:proofErr w:type="spellStart"/>
      <w:r w:rsidRPr="004D4723">
        <w:rPr>
          <w:lang w:val="pt-BR"/>
        </w:rPr>
        <w:t>And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understand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take a monumental step </w:t>
      </w:r>
      <w:proofErr w:type="spellStart"/>
      <w:r w:rsidRPr="004D4723">
        <w:rPr>
          <w:lang w:val="pt-BR"/>
        </w:rPr>
        <w:t>toward</w:t>
      </w:r>
      <w:proofErr w:type="spellEnd"/>
      <w:r w:rsidRPr="004D4723">
        <w:rPr>
          <w:lang w:val="pt-BR"/>
        </w:rPr>
        <w:t xml:space="preserve"> a </w:t>
      </w:r>
      <w:proofErr w:type="spellStart"/>
      <w:r w:rsidRPr="004D4723">
        <w:rPr>
          <w:b/>
          <w:bCs/>
          <w:lang w:val="pt-BR"/>
        </w:rPr>
        <w:t>truly</w:t>
      </w:r>
      <w:proofErr w:type="spellEnd"/>
      <w:r w:rsidRPr="004D4723">
        <w:rPr>
          <w:b/>
          <w:bCs/>
          <w:lang w:val="pt-BR"/>
        </w:rPr>
        <w:t xml:space="preserve"> living </w:t>
      </w:r>
      <w:proofErr w:type="spellStart"/>
      <w:r w:rsidRPr="004D4723">
        <w:rPr>
          <w:b/>
          <w:bCs/>
          <w:lang w:val="pt-BR"/>
        </w:rPr>
        <w:t>physics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where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past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present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and</w:t>
      </w:r>
      <w:proofErr w:type="spellEnd"/>
      <w:r w:rsidRPr="004D4723">
        <w:rPr>
          <w:lang w:val="pt-BR"/>
        </w:rPr>
        <w:t xml:space="preserve"> future are </w:t>
      </w:r>
      <w:proofErr w:type="spellStart"/>
      <w:r w:rsidRPr="004D4723">
        <w:rPr>
          <w:lang w:val="pt-BR"/>
        </w:rPr>
        <w:t>not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fixed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blocks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but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continuous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expressions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of</w:t>
      </w:r>
      <w:proofErr w:type="spellEnd"/>
      <w:r w:rsidRPr="004D4723">
        <w:rPr>
          <w:b/>
          <w:bCs/>
          <w:lang w:val="pt-BR"/>
        </w:rPr>
        <w:t xml:space="preserve"> a single </w:t>
      </w:r>
      <w:proofErr w:type="spellStart"/>
      <w:r w:rsidRPr="004D4723">
        <w:rPr>
          <w:b/>
          <w:bCs/>
          <w:lang w:val="pt-BR"/>
        </w:rPr>
        <w:t>principle</w:t>
      </w:r>
      <w:proofErr w:type="spellEnd"/>
      <w:r w:rsidRPr="004D4723">
        <w:rPr>
          <w:lang w:val="pt-BR"/>
        </w:rPr>
        <w:t xml:space="preserve">: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functional</w:t>
      </w:r>
      <w:proofErr w:type="spellEnd"/>
      <w:r w:rsidRPr="004D4723">
        <w:rPr>
          <w:lang w:val="pt-BR"/>
        </w:rPr>
        <w:t xml:space="preserve"> balance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whole</w:t>
      </w:r>
      <w:proofErr w:type="spellEnd"/>
      <w:r w:rsidRPr="004D4723">
        <w:rPr>
          <w:lang w:val="pt-BR"/>
        </w:rPr>
        <w:t>.</w:t>
      </w:r>
    </w:p>
    <w:p w14:paraId="0908FEE9" w14:textId="77777777" w:rsidR="004D4723" w:rsidRPr="004D4723" w:rsidRDefault="004D4723" w:rsidP="004D4723">
      <w:pPr>
        <w:rPr>
          <w:b/>
          <w:bCs/>
          <w:lang w:val="pt-BR"/>
        </w:rPr>
      </w:pPr>
      <w:proofErr w:type="spellStart"/>
      <w:r w:rsidRPr="004D4723">
        <w:rPr>
          <w:b/>
          <w:bCs/>
          <w:lang w:val="pt-BR"/>
        </w:rPr>
        <w:t>Chapter</w:t>
      </w:r>
      <w:proofErr w:type="spellEnd"/>
      <w:r w:rsidRPr="004D4723">
        <w:rPr>
          <w:b/>
          <w:bCs/>
          <w:lang w:val="pt-BR"/>
        </w:rPr>
        <w:t xml:space="preserve"> 14 – Quantum </w:t>
      </w:r>
      <w:proofErr w:type="spellStart"/>
      <w:r w:rsidRPr="004D4723">
        <w:rPr>
          <w:b/>
          <w:bCs/>
          <w:lang w:val="pt-BR"/>
        </w:rPr>
        <w:t>Entanglement</w:t>
      </w:r>
      <w:proofErr w:type="spellEnd"/>
      <w:r w:rsidRPr="004D4723">
        <w:rPr>
          <w:b/>
          <w:bCs/>
          <w:lang w:val="pt-BR"/>
        </w:rPr>
        <w:t xml:space="preserve"> as </w:t>
      </w:r>
      <w:proofErr w:type="spellStart"/>
      <w:r w:rsidRPr="004D4723">
        <w:rPr>
          <w:b/>
          <w:bCs/>
          <w:lang w:val="pt-BR"/>
        </w:rPr>
        <w:t>Functional</w:t>
      </w:r>
      <w:proofErr w:type="spellEnd"/>
      <w:r w:rsidRPr="004D4723">
        <w:rPr>
          <w:b/>
          <w:bCs/>
          <w:lang w:val="pt-BR"/>
        </w:rPr>
        <w:t xml:space="preserve"> Connection</w:t>
      </w:r>
    </w:p>
    <w:p w14:paraId="3927F009" w14:textId="77777777" w:rsidR="004D4723" w:rsidRPr="004D4723" w:rsidRDefault="004D4723" w:rsidP="004D4723">
      <w:pPr>
        <w:rPr>
          <w:lang w:val="pt-BR"/>
        </w:rPr>
      </w:pPr>
      <w:r w:rsidRPr="004D4723">
        <w:rPr>
          <w:lang w:val="pt-BR"/>
        </w:rPr>
        <w:t xml:space="preserve">Quantum </w:t>
      </w:r>
      <w:proofErr w:type="spellStart"/>
      <w:r w:rsidRPr="004D4723">
        <w:rPr>
          <w:lang w:val="pt-BR"/>
        </w:rPr>
        <w:t>entanglement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perhaps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one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most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mysterious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and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intriguing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phenomena</w:t>
      </w:r>
      <w:proofErr w:type="spellEnd"/>
      <w:r w:rsidRPr="004D4723">
        <w:rPr>
          <w:lang w:val="pt-BR"/>
        </w:rPr>
        <w:t xml:space="preserve"> in </w:t>
      </w:r>
      <w:proofErr w:type="spellStart"/>
      <w:r w:rsidRPr="004D4723">
        <w:rPr>
          <w:lang w:val="pt-BR"/>
        </w:rPr>
        <w:t>modern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physics</w:t>
      </w:r>
      <w:proofErr w:type="spellEnd"/>
      <w:r w:rsidRPr="004D4723">
        <w:rPr>
          <w:lang w:val="pt-BR"/>
        </w:rPr>
        <w:t xml:space="preserve">. It </w:t>
      </w:r>
      <w:proofErr w:type="spellStart"/>
      <w:r w:rsidRPr="004D4723">
        <w:rPr>
          <w:lang w:val="pt-BR"/>
        </w:rPr>
        <w:t>describes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ability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two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or</w:t>
      </w:r>
      <w:proofErr w:type="spellEnd"/>
      <w:r w:rsidRPr="004D4723">
        <w:rPr>
          <w:lang w:val="pt-BR"/>
        </w:rPr>
        <w:t xml:space="preserve"> more </w:t>
      </w:r>
      <w:proofErr w:type="spellStart"/>
      <w:r w:rsidRPr="004D4723">
        <w:rPr>
          <w:lang w:val="pt-BR"/>
        </w:rPr>
        <w:t>particles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once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connected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maintain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instantaneous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correlation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between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their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states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regardless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distance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separating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them</w:t>
      </w:r>
      <w:proofErr w:type="spellEnd"/>
      <w:r w:rsidRPr="004D4723">
        <w:rPr>
          <w:lang w:val="pt-BR"/>
        </w:rPr>
        <w:t xml:space="preserve">. </w:t>
      </w:r>
      <w:proofErr w:type="spellStart"/>
      <w:r w:rsidRPr="004D4723">
        <w:rPr>
          <w:lang w:val="pt-BR"/>
        </w:rPr>
        <w:t>This</w:t>
      </w:r>
      <w:proofErr w:type="spellEnd"/>
      <w:r w:rsidRPr="004D4723">
        <w:rPr>
          <w:lang w:val="pt-BR"/>
        </w:rPr>
        <w:t xml:space="preserve"> connection </w:t>
      </w:r>
      <w:proofErr w:type="spellStart"/>
      <w:r w:rsidRPr="004D4723">
        <w:rPr>
          <w:lang w:val="pt-BR"/>
        </w:rPr>
        <w:t>defies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boundaries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classical</w:t>
      </w:r>
      <w:proofErr w:type="spellEnd"/>
      <w:r w:rsidRPr="004D4723">
        <w:rPr>
          <w:lang w:val="pt-BR"/>
        </w:rPr>
        <w:t xml:space="preserve"> communication </w:t>
      </w:r>
      <w:proofErr w:type="spellStart"/>
      <w:r w:rsidRPr="004D4723">
        <w:rPr>
          <w:lang w:val="pt-BR"/>
        </w:rPr>
        <w:t>and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raises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profound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questions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about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nature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reality.</w:t>
      </w:r>
    </w:p>
    <w:p w14:paraId="4C30565F" w14:textId="77777777" w:rsidR="004D4723" w:rsidRPr="004D4723" w:rsidRDefault="004D4723" w:rsidP="004D4723">
      <w:pPr>
        <w:rPr>
          <w:lang w:val="pt-BR"/>
        </w:rPr>
      </w:pPr>
      <w:r w:rsidRPr="004D4723">
        <w:rPr>
          <w:lang w:val="pt-BR"/>
        </w:rPr>
        <w:t xml:space="preserve">In </w:t>
      </w:r>
      <w:proofErr w:type="spellStart"/>
      <w:r w:rsidRPr="004D4723">
        <w:rPr>
          <w:lang w:val="pt-BR"/>
        </w:rPr>
        <w:t>traditional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interpretations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entanglement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seen</w:t>
      </w:r>
      <w:proofErr w:type="spellEnd"/>
      <w:r w:rsidRPr="004D4723">
        <w:rPr>
          <w:lang w:val="pt-BR"/>
        </w:rPr>
        <w:t xml:space="preserve"> as a </w:t>
      </w:r>
      <w:proofErr w:type="spellStart"/>
      <w:r w:rsidRPr="004D4723">
        <w:rPr>
          <w:b/>
          <w:bCs/>
          <w:lang w:val="pt-BR"/>
        </w:rPr>
        <w:t>probabilistic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artifact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quantum </w:t>
      </w:r>
      <w:proofErr w:type="spellStart"/>
      <w:r w:rsidRPr="004D4723">
        <w:rPr>
          <w:lang w:val="pt-BR"/>
        </w:rPr>
        <w:t>mechanics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often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explained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through</w:t>
      </w:r>
      <w:proofErr w:type="spellEnd"/>
      <w:r w:rsidRPr="004D4723">
        <w:rPr>
          <w:lang w:val="pt-BR"/>
        </w:rPr>
        <w:t xml:space="preserve"> “</w:t>
      </w:r>
      <w:proofErr w:type="spellStart"/>
      <w:r w:rsidRPr="004D4723">
        <w:rPr>
          <w:lang w:val="pt-BR"/>
        </w:rPr>
        <w:t>wave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function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collapse</w:t>
      </w:r>
      <w:proofErr w:type="spellEnd"/>
      <w:r w:rsidRPr="004D4723">
        <w:rPr>
          <w:lang w:val="pt-BR"/>
        </w:rPr>
        <w:t xml:space="preserve">” </w:t>
      </w:r>
      <w:proofErr w:type="spellStart"/>
      <w:r w:rsidRPr="004D4723">
        <w:rPr>
          <w:lang w:val="pt-BR"/>
        </w:rPr>
        <w:t>or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postulate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non-</w:t>
      </w:r>
      <w:proofErr w:type="spellStart"/>
      <w:r w:rsidRPr="004D4723">
        <w:rPr>
          <w:lang w:val="pt-BR"/>
        </w:rPr>
        <w:t>locality</w:t>
      </w:r>
      <w:proofErr w:type="spellEnd"/>
      <w:r w:rsidRPr="004D4723">
        <w:rPr>
          <w:lang w:val="pt-BR"/>
        </w:rPr>
        <w:t xml:space="preserve">. </w:t>
      </w:r>
      <w:proofErr w:type="spellStart"/>
      <w:r w:rsidRPr="004D4723">
        <w:rPr>
          <w:lang w:val="pt-BR"/>
        </w:rPr>
        <w:t>However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none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these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explanations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provide</w:t>
      </w:r>
      <w:proofErr w:type="spellEnd"/>
      <w:r w:rsidRPr="004D4723">
        <w:rPr>
          <w:lang w:val="pt-BR"/>
        </w:rPr>
        <w:t xml:space="preserve"> a </w:t>
      </w:r>
      <w:proofErr w:type="spellStart"/>
      <w:r w:rsidRPr="004D4723">
        <w:rPr>
          <w:b/>
          <w:bCs/>
          <w:lang w:val="pt-BR"/>
        </w:rPr>
        <w:t>functional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justification</w:t>
      </w:r>
      <w:proofErr w:type="spellEnd"/>
      <w:r w:rsidRPr="004D4723">
        <w:rPr>
          <w:lang w:val="pt-BR"/>
        </w:rPr>
        <w:t xml:space="preserve"> for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phenomenon</w:t>
      </w:r>
      <w:proofErr w:type="spellEnd"/>
      <w:r w:rsidRPr="004D4723">
        <w:rPr>
          <w:lang w:val="pt-BR"/>
        </w:rPr>
        <w:t xml:space="preserve"> — </w:t>
      </w:r>
      <w:proofErr w:type="spellStart"/>
      <w:r w:rsidRPr="004D4723">
        <w:rPr>
          <w:lang w:val="pt-BR"/>
        </w:rPr>
        <w:t>they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offer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only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mathematical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descriptions</w:t>
      </w:r>
      <w:proofErr w:type="spellEnd"/>
      <w:r w:rsidRPr="004D4723">
        <w:rPr>
          <w:lang w:val="pt-BR"/>
        </w:rPr>
        <w:t>.</w:t>
      </w:r>
    </w:p>
    <w:p w14:paraId="756E50D4" w14:textId="77777777" w:rsidR="004D4723" w:rsidRPr="004D4723" w:rsidRDefault="004D4723" w:rsidP="004D4723">
      <w:pPr>
        <w:rPr>
          <w:lang w:val="pt-BR"/>
        </w:rPr>
      </w:pPr>
      <w:r w:rsidRPr="004D4723">
        <w:rPr>
          <w:lang w:val="pt-BR"/>
        </w:rPr>
        <w:t xml:space="preserve">GRHE </w:t>
      </w:r>
      <w:proofErr w:type="spellStart"/>
      <w:r w:rsidRPr="004D4723">
        <w:rPr>
          <w:lang w:val="pt-BR"/>
        </w:rPr>
        <w:t>introduces</w:t>
      </w:r>
      <w:proofErr w:type="spellEnd"/>
      <w:r w:rsidRPr="004D4723">
        <w:rPr>
          <w:lang w:val="pt-BR"/>
        </w:rPr>
        <w:t xml:space="preserve"> a new perspective. </w:t>
      </w:r>
      <w:proofErr w:type="spellStart"/>
      <w:r w:rsidRPr="004D4723">
        <w:rPr>
          <w:lang w:val="pt-BR"/>
        </w:rPr>
        <w:t>Within</w:t>
      </w:r>
      <w:proofErr w:type="spellEnd"/>
      <w:r w:rsidRPr="004D4723">
        <w:rPr>
          <w:lang w:val="pt-BR"/>
        </w:rPr>
        <w:t xml:space="preserve"> its </w:t>
      </w:r>
      <w:proofErr w:type="spellStart"/>
      <w:r w:rsidRPr="004D4723">
        <w:rPr>
          <w:lang w:val="pt-BR"/>
        </w:rPr>
        <w:t>theoretical</w:t>
      </w:r>
      <w:proofErr w:type="spellEnd"/>
      <w:r w:rsidRPr="004D4723">
        <w:rPr>
          <w:lang w:val="pt-BR"/>
        </w:rPr>
        <w:t xml:space="preserve"> framework, </w:t>
      </w:r>
      <w:proofErr w:type="spellStart"/>
      <w:r w:rsidRPr="004D4723">
        <w:rPr>
          <w:lang w:val="pt-BR"/>
        </w:rPr>
        <w:t>entanglement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not</w:t>
      </w:r>
      <w:proofErr w:type="spellEnd"/>
      <w:r w:rsidRPr="004D4723">
        <w:rPr>
          <w:lang w:val="pt-BR"/>
        </w:rPr>
        <w:t xml:space="preserve"> a </w:t>
      </w:r>
      <w:proofErr w:type="spellStart"/>
      <w:r w:rsidRPr="004D4723">
        <w:rPr>
          <w:lang w:val="pt-BR"/>
        </w:rPr>
        <w:t>mystery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but</w:t>
      </w:r>
      <w:proofErr w:type="spellEnd"/>
      <w:r w:rsidRPr="004D4723">
        <w:rPr>
          <w:lang w:val="pt-BR"/>
        </w:rPr>
        <w:t xml:space="preserve"> a </w:t>
      </w:r>
      <w:r w:rsidRPr="004D4723">
        <w:rPr>
          <w:b/>
          <w:bCs/>
          <w:lang w:val="pt-BR"/>
        </w:rPr>
        <w:t xml:space="preserve">direct </w:t>
      </w:r>
      <w:proofErr w:type="spellStart"/>
      <w:r w:rsidRPr="004D4723">
        <w:rPr>
          <w:b/>
          <w:bCs/>
          <w:lang w:val="pt-BR"/>
        </w:rPr>
        <w:t>consequence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functional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field</w:t>
      </w:r>
      <w:proofErr w:type="spellEnd"/>
      <w:r w:rsidRPr="004D4723">
        <w:rPr>
          <w:lang w:val="pt-BR"/>
        </w:rPr>
        <w:t xml:space="preserve"> Ψ(r). When </w:t>
      </w:r>
      <w:proofErr w:type="spellStart"/>
      <w:r w:rsidRPr="004D4723">
        <w:rPr>
          <w:lang w:val="pt-BR"/>
        </w:rPr>
        <w:t>two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particles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interact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intensely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they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establish</w:t>
      </w:r>
      <w:proofErr w:type="spellEnd"/>
      <w:r w:rsidRPr="004D4723">
        <w:rPr>
          <w:lang w:val="pt-BR"/>
        </w:rPr>
        <w:t xml:space="preserve"> a </w:t>
      </w:r>
      <w:proofErr w:type="spellStart"/>
      <w:r w:rsidRPr="004D4723">
        <w:rPr>
          <w:b/>
          <w:bCs/>
          <w:lang w:val="pt-BR"/>
        </w:rPr>
        <w:t>functional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bond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within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field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such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that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any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change</w:t>
      </w:r>
      <w:proofErr w:type="spellEnd"/>
      <w:r w:rsidRPr="004D4723">
        <w:rPr>
          <w:lang w:val="pt-BR"/>
        </w:rPr>
        <w:t xml:space="preserve"> in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state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one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produces</w:t>
      </w:r>
      <w:proofErr w:type="spellEnd"/>
      <w:r w:rsidRPr="004D4723">
        <w:rPr>
          <w:lang w:val="pt-BR"/>
        </w:rPr>
        <w:t xml:space="preserve"> a </w:t>
      </w:r>
      <w:proofErr w:type="spellStart"/>
      <w:r w:rsidRPr="004D4723">
        <w:rPr>
          <w:b/>
          <w:bCs/>
          <w:lang w:val="pt-BR"/>
        </w:rPr>
        <w:t>functional</w:t>
      </w:r>
      <w:proofErr w:type="spellEnd"/>
      <w:r w:rsidRPr="004D4723">
        <w:rPr>
          <w:b/>
          <w:bCs/>
          <w:lang w:val="pt-BR"/>
        </w:rPr>
        <w:t xml:space="preserve"> response</w:t>
      </w:r>
      <w:r w:rsidRPr="004D4723">
        <w:rPr>
          <w:lang w:val="pt-BR"/>
        </w:rPr>
        <w:t xml:space="preserve"> in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entire</w:t>
      </w:r>
      <w:proofErr w:type="spellEnd"/>
      <w:r w:rsidRPr="004D4723">
        <w:rPr>
          <w:lang w:val="pt-BR"/>
        </w:rPr>
        <w:t xml:space="preserve"> system — </w:t>
      </w:r>
      <w:proofErr w:type="spellStart"/>
      <w:r w:rsidRPr="004D4723">
        <w:rPr>
          <w:lang w:val="pt-BR"/>
        </w:rPr>
        <w:t>even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across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spatial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separation</w:t>
      </w:r>
      <w:proofErr w:type="spellEnd"/>
      <w:r w:rsidRPr="004D4723">
        <w:rPr>
          <w:lang w:val="pt-BR"/>
        </w:rPr>
        <w:t>.</w:t>
      </w:r>
    </w:p>
    <w:p w14:paraId="241FB873" w14:textId="77777777" w:rsidR="004D4723" w:rsidRPr="004D4723" w:rsidRDefault="004D4723" w:rsidP="004D4723">
      <w:pPr>
        <w:rPr>
          <w:lang w:val="pt-BR"/>
        </w:rPr>
      </w:pPr>
      <w:proofErr w:type="spellStart"/>
      <w:r w:rsidRPr="004D4723">
        <w:rPr>
          <w:lang w:val="pt-BR"/>
        </w:rPr>
        <w:t>This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bond</w:t>
      </w:r>
      <w:proofErr w:type="spellEnd"/>
      <w:r w:rsidRPr="004D4723">
        <w:rPr>
          <w:lang w:val="pt-BR"/>
        </w:rPr>
        <w:t xml:space="preserve"> does </w:t>
      </w:r>
      <w:proofErr w:type="spellStart"/>
      <w:r w:rsidRPr="004D4723">
        <w:rPr>
          <w:lang w:val="pt-BR"/>
        </w:rPr>
        <w:t>not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depend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spatial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distance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because</w:t>
      </w:r>
      <w:proofErr w:type="spellEnd"/>
      <w:r w:rsidRPr="004D4723">
        <w:rPr>
          <w:lang w:val="pt-BR"/>
        </w:rPr>
        <w:t xml:space="preserve"> Ψ(r)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not</w:t>
      </w:r>
      <w:proofErr w:type="spellEnd"/>
      <w:r w:rsidRPr="004D4723">
        <w:rPr>
          <w:lang w:val="pt-BR"/>
        </w:rPr>
        <w:t xml:space="preserve"> a </w:t>
      </w:r>
      <w:r w:rsidRPr="004D4723">
        <w:rPr>
          <w:b/>
          <w:bCs/>
          <w:lang w:val="pt-BR"/>
        </w:rPr>
        <w:t xml:space="preserve">local </w:t>
      </w:r>
      <w:proofErr w:type="spellStart"/>
      <w:r w:rsidRPr="004D4723">
        <w:rPr>
          <w:b/>
          <w:bCs/>
          <w:lang w:val="pt-BR"/>
        </w:rPr>
        <w:t>field</w:t>
      </w:r>
      <w:proofErr w:type="spellEnd"/>
      <w:r w:rsidRPr="004D4723">
        <w:rPr>
          <w:lang w:val="pt-BR"/>
        </w:rPr>
        <w:t xml:space="preserve">. It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functional</w:t>
      </w:r>
      <w:proofErr w:type="spellEnd"/>
      <w:r w:rsidRPr="004D4723">
        <w:rPr>
          <w:lang w:val="pt-BR"/>
        </w:rPr>
        <w:t>—</w:t>
      </w:r>
      <w:proofErr w:type="spellStart"/>
      <w:r w:rsidRPr="004D4723">
        <w:rPr>
          <w:lang w:val="pt-BR"/>
        </w:rPr>
        <w:t>and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therefore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acts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according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need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restore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equilibrium</w:t>
      </w:r>
      <w:proofErr w:type="spellEnd"/>
      <w:r w:rsidRPr="004D4723">
        <w:rPr>
          <w:lang w:val="pt-BR"/>
        </w:rPr>
        <w:t xml:space="preserve">. When </w:t>
      </w:r>
      <w:proofErr w:type="spellStart"/>
      <w:r w:rsidRPr="004D4723">
        <w:rPr>
          <w:lang w:val="pt-BR"/>
        </w:rPr>
        <w:t>one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particles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perturbed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Ψ(r) </w:t>
      </w:r>
      <w:proofErr w:type="spellStart"/>
      <w:r w:rsidRPr="004D4723">
        <w:rPr>
          <w:lang w:val="pt-BR"/>
        </w:rPr>
        <w:t>field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responds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regeneratively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within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connected</w:t>
      </w:r>
      <w:proofErr w:type="spellEnd"/>
      <w:r w:rsidRPr="004D4723">
        <w:rPr>
          <w:lang w:val="pt-BR"/>
        </w:rPr>
        <w:t xml:space="preserve"> system, </w:t>
      </w:r>
      <w:proofErr w:type="spellStart"/>
      <w:r w:rsidRPr="004D4723">
        <w:rPr>
          <w:lang w:val="pt-BR"/>
        </w:rPr>
        <w:t>manifesting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instantaneously</w:t>
      </w:r>
      <w:proofErr w:type="spellEnd"/>
      <w:r w:rsidRPr="004D4723">
        <w:rPr>
          <w:lang w:val="pt-BR"/>
        </w:rPr>
        <w:t xml:space="preserve"> in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behavior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other</w:t>
      </w:r>
      <w:proofErr w:type="spellEnd"/>
      <w:r w:rsidRPr="004D4723">
        <w:rPr>
          <w:lang w:val="pt-BR"/>
        </w:rPr>
        <w:t>.</w:t>
      </w:r>
    </w:p>
    <w:p w14:paraId="6FF3C8C0" w14:textId="77777777" w:rsidR="004D4723" w:rsidRPr="004D4723" w:rsidRDefault="004D4723" w:rsidP="004D4723">
      <w:pPr>
        <w:rPr>
          <w:lang w:val="pt-BR"/>
        </w:rPr>
      </w:pPr>
      <w:proofErr w:type="spellStart"/>
      <w:r w:rsidRPr="004D4723">
        <w:rPr>
          <w:lang w:val="pt-BR"/>
        </w:rPr>
        <w:t>This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understanding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eliminates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need</w:t>
      </w:r>
      <w:proofErr w:type="spellEnd"/>
      <w:r w:rsidRPr="004D4723">
        <w:rPr>
          <w:lang w:val="pt-BR"/>
        </w:rPr>
        <w:t xml:space="preserve"> for “</w:t>
      </w:r>
      <w:proofErr w:type="spellStart"/>
      <w:r w:rsidRPr="004D4723">
        <w:rPr>
          <w:lang w:val="pt-BR"/>
        </w:rPr>
        <w:t>faster</w:t>
      </w:r>
      <w:proofErr w:type="spellEnd"/>
      <w:r w:rsidRPr="004D4723">
        <w:rPr>
          <w:lang w:val="pt-BR"/>
        </w:rPr>
        <w:t>-</w:t>
      </w:r>
      <w:proofErr w:type="spellStart"/>
      <w:r w:rsidRPr="004D4723">
        <w:rPr>
          <w:lang w:val="pt-BR"/>
        </w:rPr>
        <w:t>than</w:t>
      </w:r>
      <w:proofErr w:type="spellEnd"/>
      <w:r w:rsidRPr="004D4723">
        <w:rPr>
          <w:lang w:val="pt-BR"/>
        </w:rPr>
        <w:t xml:space="preserve">-light communication” </w:t>
      </w:r>
      <w:proofErr w:type="spellStart"/>
      <w:r w:rsidRPr="004D4723">
        <w:rPr>
          <w:lang w:val="pt-BR"/>
        </w:rPr>
        <w:t>or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idea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“</w:t>
      </w:r>
      <w:proofErr w:type="spellStart"/>
      <w:r w:rsidRPr="004D4723">
        <w:rPr>
          <w:lang w:val="pt-BR"/>
        </w:rPr>
        <w:t>spooky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action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at</w:t>
      </w:r>
      <w:proofErr w:type="spellEnd"/>
      <w:r w:rsidRPr="004D4723">
        <w:rPr>
          <w:lang w:val="pt-BR"/>
        </w:rPr>
        <w:t xml:space="preserve"> a </w:t>
      </w:r>
      <w:proofErr w:type="spellStart"/>
      <w:r w:rsidRPr="004D4723">
        <w:rPr>
          <w:lang w:val="pt-BR"/>
        </w:rPr>
        <w:t>distance</w:t>
      </w:r>
      <w:proofErr w:type="spellEnd"/>
      <w:r w:rsidRPr="004D4723">
        <w:rPr>
          <w:lang w:val="pt-BR"/>
        </w:rPr>
        <w:t xml:space="preserve">.” </w:t>
      </w:r>
      <w:proofErr w:type="spellStart"/>
      <w:r w:rsidRPr="004D4723">
        <w:rPr>
          <w:lang w:val="pt-BR"/>
        </w:rPr>
        <w:t>What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occurs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integrated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functional</w:t>
      </w:r>
      <w:proofErr w:type="spellEnd"/>
      <w:r w:rsidRPr="004D4723">
        <w:rPr>
          <w:b/>
          <w:bCs/>
          <w:lang w:val="pt-BR"/>
        </w:rPr>
        <w:t xml:space="preserve"> response</w:t>
      </w:r>
      <w:r w:rsidRPr="004D4723">
        <w:rPr>
          <w:lang w:val="pt-BR"/>
        </w:rPr>
        <w:t xml:space="preserve">, a </w:t>
      </w:r>
      <w:proofErr w:type="spellStart"/>
      <w:r w:rsidRPr="004D4723">
        <w:rPr>
          <w:lang w:val="pt-BR"/>
        </w:rPr>
        <w:lastRenderedPageBreak/>
        <w:t>shared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homeostasis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between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elements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that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once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interacted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deeply</w:t>
      </w:r>
      <w:proofErr w:type="spellEnd"/>
      <w:r w:rsidRPr="004D4723">
        <w:rPr>
          <w:lang w:val="pt-BR"/>
        </w:rPr>
        <w:t xml:space="preserve">. The connection </w:t>
      </w:r>
      <w:proofErr w:type="spellStart"/>
      <w:r w:rsidRPr="004D4723">
        <w:rPr>
          <w:lang w:val="pt-BR"/>
        </w:rPr>
        <w:t>persists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because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universe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recognizes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these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particles</w:t>
      </w:r>
      <w:proofErr w:type="spellEnd"/>
      <w:r w:rsidRPr="004D4723">
        <w:rPr>
          <w:b/>
          <w:bCs/>
          <w:lang w:val="pt-BR"/>
        </w:rPr>
        <w:t xml:space="preserve"> as </w:t>
      </w:r>
      <w:proofErr w:type="spellStart"/>
      <w:r w:rsidRPr="004D4723">
        <w:rPr>
          <w:b/>
          <w:bCs/>
          <w:lang w:val="pt-BR"/>
        </w:rPr>
        <w:t>part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of</w:t>
      </w:r>
      <w:proofErr w:type="spellEnd"/>
      <w:r w:rsidRPr="004D4723">
        <w:rPr>
          <w:b/>
          <w:bCs/>
          <w:lang w:val="pt-BR"/>
        </w:rPr>
        <w:t xml:space="preserve"> a common </w:t>
      </w:r>
      <w:proofErr w:type="spellStart"/>
      <w:r w:rsidRPr="004D4723">
        <w:rPr>
          <w:b/>
          <w:bCs/>
          <w:lang w:val="pt-BR"/>
        </w:rPr>
        <w:t>functional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history</w:t>
      </w:r>
      <w:proofErr w:type="spellEnd"/>
      <w:r w:rsidRPr="004D4723">
        <w:rPr>
          <w:lang w:val="pt-BR"/>
        </w:rPr>
        <w:t>.</w:t>
      </w:r>
    </w:p>
    <w:p w14:paraId="766957B2" w14:textId="77777777" w:rsidR="004D4723" w:rsidRPr="004D4723" w:rsidRDefault="004D4723" w:rsidP="004D4723">
      <w:pPr>
        <w:rPr>
          <w:lang w:val="pt-BR"/>
        </w:rPr>
      </w:pPr>
      <w:r w:rsidRPr="004D4723">
        <w:rPr>
          <w:lang w:val="pt-BR"/>
        </w:rPr>
        <w:t xml:space="preserve">The </w:t>
      </w:r>
      <w:proofErr w:type="spellStart"/>
      <w:r w:rsidRPr="004D4723">
        <w:rPr>
          <w:lang w:val="pt-BR"/>
        </w:rPr>
        <w:t>implication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immense</w:t>
      </w:r>
      <w:proofErr w:type="spellEnd"/>
      <w:r w:rsidRPr="004D4723">
        <w:rPr>
          <w:lang w:val="pt-BR"/>
        </w:rPr>
        <w:t xml:space="preserve">: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universe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not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only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recognizes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patterns</w:t>
      </w:r>
      <w:proofErr w:type="spellEnd"/>
      <w:r w:rsidRPr="004D4723">
        <w:rPr>
          <w:lang w:val="pt-BR"/>
        </w:rPr>
        <w:t xml:space="preserve">, it </w:t>
      </w:r>
      <w:r w:rsidRPr="004D4723">
        <w:rPr>
          <w:b/>
          <w:bCs/>
          <w:lang w:val="pt-BR"/>
        </w:rPr>
        <w:t>preserves connections</w:t>
      </w:r>
      <w:r w:rsidRPr="004D4723">
        <w:rPr>
          <w:lang w:val="pt-BR"/>
        </w:rPr>
        <w:t xml:space="preserve">. </w:t>
      </w:r>
      <w:proofErr w:type="spellStart"/>
      <w:r w:rsidRPr="004D4723">
        <w:rPr>
          <w:lang w:val="pt-BR"/>
        </w:rPr>
        <w:t>This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means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that</w:t>
      </w:r>
      <w:proofErr w:type="spellEnd"/>
      <w:r w:rsidRPr="004D4723">
        <w:rPr>
          <w:lang w:val="pt-BR"/>
        </w:rPr>
        <w:t xml:space="preserve"> reality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woven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not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by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metric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distances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but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by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shared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functional</w:t>
      </w:r>
      <w:proofErr w:type="spellEnd"/>
      <w:r w:rsidRPr="004D4723">
        <w:rPr>
          <w:b/>
          <w:bCs/>
          <w:lang w:val="pt-BR"/>
        </w:rPr>
        <w:t xml:space="preserve"> histories</w:t>
      </w:r>
      <w:r w:rsidRPr="004D4723">
        <w:rPr>
          <w:lang w:val="pt-BR"/>
        </w:rPr>
        <w:t xml:space="preserve">. </w:t>
      </w:r>
      <w:proofErr w:type="spellStart"/>
      <w:r w:rsidRPr="004D4723">
        <w:rPr>
          <w:lang w:val="pt-BR"/>
        </w:rPr>
        <w:t>Entanglement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not</w:t>
      </w:r>
      <w:proofErr w:type="spellEnd"/>
      <w:r w:rsidRPr="004D4723">
        <w:rPr>
          <w:lang w:val="pt-BR"/>
        </w:rPr>
        <w:t xml:space="preserve"> a </w:t>
      </w:r>
      <w:proofErr w:type="spellStart"/>
      <w:r w:rsidRPr="004D4723">
        <w:rPr>
          <w:lang w:val="pt-BR"/>
        </w:rPr>
        <w:t>violation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causality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but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evidence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that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the</w:t>
      </w:r>
      <w:proofErr w:type="spellEnd"/>
      <w:r w:rsidRPr="004D4723">
        <w:rPr>
          <w:b/>
          <w:bCs/>
          <w:lang w:val="pt-BR"/>
        </w:rPr>
        <w:t xml:space="preserve"> cosmos </w:t>
      </w:r>
      <w:proofErr w:type="spellStart"/>
      <w:r w:rsidRPr="004D4723">
        <w:rPr>
          <w:b/>
          <w:bCs/>
          <w:lang w:val="pt-BR"/>
        </w:rPr>
        <w:t>operates</w:t>
      </w:r>
      <w:proofErr w:type="spellEnd"/>
      <w:r w:rsidRPr="004D4723">
        <w:rPr>
          <w:b/>
          <w:bCs/>
          <w:lang w:val="pt-BR"/>
        </w:rPr>
        <w:t xml:space="preserve"> as a system </w:t>
      </w:r>
      <w:proofErr w:type="spellStart"/>
      <w:r w:rsidRPr="004D4723">
        <w:rPr>
          <w:b/>
          <w:bCs/>
          <w:lang w:val="pt-BR"/>
        </w:rPr>
        <w:t>that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integrates</w:t>
      </w:r>
      <w:proofErr w:type="spellEnd"/>
      <w:r w:rsidRPr="004D4723">
        <w:rPr>
          <w:b/>
          <w:bCs/>
          <w:lang w:val="pt-BR"/>
        </w:rPr>
        <w:t xml:space="preserve">, </w:t>
      </w:r>
      <w:proofErr w:type="spellStart"/>
      <w:r w:rsidRPr="004D4723">
        <w:rPr>
          <w:b/>
          <w:bCs/>
          <w:lang w:val="pt-BR"/>
        </w:rPr>
        <w:t>responds</w:t>
      </w:r>
      <w:proofErr w:type="spellEnd"/>
      <w:r w:rsidRPr="004D4723">
        <w:rPr>
          <w:b/>
          <w:bCs/>
          <w:lang w:val="pt-BR"/>
        </w:rPr>
        <w:t xml:space="preserve">, </w:t>
      </w:r>
      <w:proofErr w:type="spellStart"/>
      <w:r w:rsidRPr="004D4723">
        <w:rPr>
          <w:b/>
          <w:bCs/>
          <w:lang w:val="pt-BR"/>
        </w:rPr>
        <w:t>and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reconnects</w:t>
      </w:r>
      <w:proofErr w:type="spellEnd"/>
      <w:r w:rsidRPr="004D4723">
        <w:rPr>
          <w:lang w:val="pt-BR"/>
        </w:rPr>
        <w:t>.</w:t>
      </w:r>
    </w:p>
    <w:p w14:paraId="425641DF" w14:textId="77777777" w:rsidR="004D4723" w:rsidRPr="004D4723" w:rsidRDefault="004D4723" w:rsidP="004D4723">
      <w:pPr>
        <w:rPr>
          <w:lang w:val="pt-BR"/>
        </w:rPr>
      </w:pPr>
      <w:proofErr w:type="spellStart"/>
      <w:r w:rsidRPr="004D4723">
        <w:rPr>
          <w:lang w:val="pt-BR"/>
        </w:rPr>
        <w:t>Within</w:t>
      </w:r>
      <w:proofErr w:type="spellEnd"/>
      <w:r w:rsidRPr="004D4723">
        <w:rPr>
          <w:lang w:val="pt-BR"/>
        </w:rPr>
        <w:t xml:space="preserve"> GRHE, quantum </w:t>
      </w:r>
      <w:proofErr w:type="spellStart"/>
      <w:r w:rsidRPr="004D4723">
        <w:rPr>
          <w:lang w:val="pt-BR"/>
        </w:rPr>
        <w:t>entanglement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no </w:t>
      </w:r>
      <w:proofErr w:type="spellStart"/>
      <w:r w:rsidRPr="004D4723">
        <w:rPr>
          <w:lang w:val="pt-BR"/>
        </w:rPr>
        <w:t>longer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isolated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phenomenon</w:t>
      </w:r>
      <w:proofErr w:type="spellEnd"/>
      <w:r w:rsidRPr="004D4723">
        <w:rPr>
          <w:lang w:val="pt-BR"/>
        </w:rPr>
        <w:t xml:space="preserve">—it </w:t>
      </w:r>
      <w:proofErr w:type="spellStart"/>
      <w:r w:rsidRPr="004D4723">
        <w:rPr>
          <w:lang w:val="pt-BR"/>
        </w:rPr>
        <w:t>becomes</w:t>
      </w:r>
      <w:proofErr w:type="spellEnd"/>
      <w:r w:rsidRPr="004D4723">
        <w:rPr>
          <w:lang w:val="pt-BR"/>
        </w:rPr>
        <w:t xml:space="preserve"> a </w:t>
      </w:r>
      <w:r w:rsidRPr="004D4723">
        <w:rPr>
          <w:b/>
          <w:bCs/>
          <w:lang w:val="pt-BR"/>
        </w:rPr>
        <w:t xml:space="preserve">natural </w:t>
      </w:r>
      <w:proofErr w:type="spellStart"/>
      <w:r w:rsidRPr="004D4723">
        <w:rPr>
          <w:b/>
          <w:bCs/>
          <w:lang w:val="pt-BR"/>
        </w:rPr>
        <w:t>expression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of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the</w:t>
      </w:r>
      <w:proofErr w:type="spellEnd"/>
      <w:r w:rsidRPr="004D4723">
        <w:rPr>
          <w:b/>
          <w:bCs/>
          <w:lang w:val="pt-BR"/>
        </w:rPr>
        <w:t xml:space="preserve"> living </w:t>
      </w:r>
      <w:proofErr w:type="spellStart"/>
      <w:r w:rsidRPr="004D4723">
        <w:rPr>
          <w:b/>
          <w:bCs/>
          <w:lang w:val="pt-BR"/>
        </w:rPr>
        <w:t>universe</w:t>
      </w:r>
      <w:proofErr w:type="spellEnd"/>
      <w:r w:rsidRPr="004D4723">
        <w:rPr>
          <w:lang w:val="pt-BR"/>
        </w:rPr>
        <w:t xml:space="preserve">. </w:t>
      </w:r>
      <w:proofErr w:type="spellStart"/>
      <w:r w:rsidRPr="004D4723">
        <w:rPr>
          <w:lang w:val="pt-BR"/>
        </w:rPr>
        <w:t>And</w:t>
      </w:r>
      <w:proofErr w:type="spellEnd"/>
      <w:r w:rsidRPr="004D4723">
        <w:rPr>
          <w:lang w:val="pt-BR"/>
        </w:rPr>
        <w:t xml:space="preserve"> it </w:t>
      </w:r>
      <w:proofErr w:type="spellStart"/>
      <w:r w:rsidRPr="004D4723">
        <w:rPr>
          <w:lang w:val="pt-BR"/>
        </w:rPr>
        <w:t>reminds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us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once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again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that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everything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connected</w:t>
      </w:r>
      <w:proofErr w:type="spellEnd"/>
      <w:r w:rsidRPr="004D4723">
        <w:rPr>
          <w:lang w:val="pt-BR"/>
        </w:rPr>
        <w:t>—</w:t>
      </w:r>
      <w:proofErr w:type="spellStart"/>
      <w:r w:rsidRPr="004D4723">
        <w:rPr>
          <w:lang w:val="pt-BR"/>
        </w:rPr>
        <w:t>not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just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through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matter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but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through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functional</w:t>
      </w:r>
      <w:proofErr w:type="spellEnd"/>
      <w:r w:rsidRPr="004D4723">
        <w:rPr>
          <w:b/>
          <w:bCs/>
          <w:lang w:val="pt-BR"/>
        </w:rPr>
        <w:t xml:space="preserve"> response</w:t>
      </w:r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that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permeates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all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being</w:t>
      </w:r>
      <w:proofErr w:type="spellEnd"/>
      <w:r w:rsidRPr="004D4723">
        <w:rPr>
          <w:lang w:val="pt-BR"/>
        </w:rPr>
        <w:t>.</w:t>
      </w:r>
    </w:p>
    <w:p w14:paraId="0229EBBF" w14:textId="77777777" w:rsidR="004D4723" w:rsidRPr="004D4723" w:rsidRDefault="004D4723" w:rsidP="004D4723">
      <w:pPr>
        <w:rPr>
          <w:lang w:val="pt-BR"/>
        </w:rPr>
      </w:pPr>
      <w:r w:rsidRPr="004D4723">
        <w:rPr>
          <w:lang w:val="pt-BR"/>
        </w:rPr>
        <w:pict w14:anchorId="55286073">
          <v:rect id="_x0000_i1079" style="width:0;height:1.5pt" o:hralign="center" o:hrstd="t" o:hr="t" fillcolor="#a0a0a0" stroked="f"/>
        </w:pict>
      </w:r>
    </w:p>
    <w:p w14:paraId="1D45A8CC" w14:textId="77777777" w:rsidR="004D4723" w:rsidRPr="004D4723" w:rsidRDefault="004D4723" w:rsidP="004D4723">
      <w:pPr>
        <w:rPr>
          <w:b/>
          <w:bCs/>
          <w:lang w:val="pt-BR"/>
        </w:rPr>
      </w:pPr>
      <w:proofErr w:type="spellStart"/>
      <w:r w:rsidRPr="004D4723">
        <w:rPr>
          <w:b/>
          <w:bCs/>
          <w:lang w:val="pt-BR"/>
        </w:rPr>
        <w:t>Chapter</w:t>
      </w:r>
      <w:proofErr w:type="spellEnd"/>
      <w:r w:rsidRPr="004D4723">
        <w:rPr>
          <w:b/>
          <w:bCs/>
          <w:lang w:val="pt-BR"/>
        </w:rPr>
        <w:t xml:space="preserve"> 15 – </w:t>
      </w:r>
      <w:proofErr w:type="spellStart"/>
      <w:r w:rsidRPr="004D4723">
        <w:rPr>
          <w:b/>
          <w:bCs/>
          <w:lang w:val="pt-BR"/>
        </w:rPr>
        <w:t>Interstellar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Travel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and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the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Functional</w:t>
      </w:r>
      <w:proofErr w:type="spellEnd"/>
      <w:r w:rsidRPr="004D4723">
        <w:rPr>
          <w:b/>
          <w:bCs/>
          <w:lang w:val="pt-BR"/>
        </w:rPr>
        <w:t xml:space="preserve"> Field as </w:t>
      </w:r>
      <w:proofErr w:type="spellStart"/>
      <w:r w:rsidRPr="004D4723">
        <w:rPr>
          <w:b/>
          <w:bCs/>
          <w:lang w:val="pt-BR"/>
        </w:rPr>
        <w:t>Propulsion</w:t>
      </w:r>
      <w:proofErr w:type="spellEnd"/>
    </w:p>
    <w:p w14:paraId="14696C9C" w14:textId="77777777" w:rsidR="004D4723" w:rsidRPr="004D4723" w:rsidRDefault="004D4723" w:rsidP="004D4723">
      <w:pPr>
        <w:rPr>
          <w:lang w:val="pt-BR"/>
        </w:rPr>
      </w:pPr>
      <w:proofErr w:type="spellStart"/>
      <w:r w:rsidRPr="004D4723">
        <w:rPr>
          <w:lang w:val="pt-BR"/>
        </w:rPr>
        <w:t>Humanity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has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long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dreamed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traveling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among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stars. </w:t>
      </w:r>
      <w:proofErr w:type="spellStart"/>
      <w:r w:rsidRPr="004D4723">
        <w:rPr>
          <w:lang w:val="pt-BR"/>
        </w:rPr>
        <w:t>However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limitations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imposed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by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traditional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physics</w:t>
      </w:r>
      <w:proofErr w:type="spellEnd"/>
      <w:r w:rsidRPr="004D4723">
        <w:rPr>
          <w:lang w:val="pt-BR"/>
        </w:rPr>
        <w:t>—</w:t>
      </w:r>
      <w:proofErr w:type="spellStart"/>
      <w:r w:rsidRPr="004D4723">
        <w:rPr>
          <w:lang w:val="pt-BR"/>
        </w:rPr>
        <w:t>especially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speed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light as </w:t>
      </w:r>
      <w:proofErr w:type="spellStart"/>
      <w:r w:rsidRPr="004D4723">
        <w:rPr>
          <w:lang w:val="pt-BR"/>
        </w:rPr>
        <w:t>an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upper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bound</w:t>
      </w:r>
      <w:proofErr w:type="spellEnd"/>
      <w:r w:rsidRPr="004D4723">
        <w:rPr>
          <w:lang w:val="pt-BR"/>
        </w:rPr>
        <w:t>—</w:t>
      </w:r>
      <w:proofErr w:type="spellStart"/>
      <w:r w:rsidRPr="004D4723">
        <w:rPr>
          <w:lang w:val="pt-BR"/>
        </w:rPr>
        <w:t>have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made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that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dream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seem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virtually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impossible</w:t>
      </w:r>
      <w:proofErr w:type="spellEnd"/>
      <w:r w:rsidRPr="004D4723">
        <w:rPr>
          <w:lang w:val="pt-BR"/>
        </w:rPr>
        <w:t xml:space="preserve">. </w:t>
      </w:r>
      <w:proofErr w:type="spellStart"/>
      <w:r w:rsidRPr="004D4723">
        <w:rPr>
          <w:lang w:val="pt-BR"/>
        </w:rPr>
        <w:t>Special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Relativity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states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that</w:t>
      </w:r>
      <w:proofErr w:type="spellEnd"/>
      <w:r w:rsidRPr="004D4723">
        <w:rPr>
          <w:lang w:val="pt-BR"/>
        </w:rPr>
        <w:t xml:space="preserve"> no </w:t>
      </w:r>
      <w:proofErr w:type="spellStart"/>
      <w:r w:rsidRPr="004D4723">
        <w:rPr>
          <w:lang w:val="pt-BR"/>
        </w:rPr>
        <w:t>object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with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mass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can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reach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or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exceed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speed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light, as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required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energy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would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become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infinite</w:t>
      </w:r>
      <w:proofErr w:type="spellEnd"/>
      <w:r w:rsidRPr="004D4723">
        <w:rPr>
          <w:lang w:val="pt-BR"/>
        </w:rPr>
        <w:t xml:space="preserve">. </w:t>
      </w:r>
      <w:proofErr w:type="spellStart"/>
      <w:r w:rsidRPr="004D4723">
        <w:rPr>
          <w:lang w:val="pt-BR"/>
        </w:rPr>
        <w:t>Modern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physics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has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tried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bypass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this</w:t>
      </w:r>
      <w:proofErr w:type="spellEnd"/>
      <w:r w:rsidRPr="004D4723">
        <w:rPr>
          <w:lang w:val="pt-BR"/>
        </w:rPr>
        <w:t xml:space="preserve"> impasse </w:t>
      </w:r>
      <w:proofErr w:type="spellStart"/>
      <w:r w:rsidRPr="004D4723">
        <w:rPr>
          <w:lang w:val="pt-BR"/>
        </w:rPr>
        <w:t>with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speculative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ideas</w:t>
      </w:r>
      <w:proofErr w:type="spellEnd"/>
      <w:r w:rsidRPr="004D4723">
        <w:rPr>
          <w:lang w:val="pt-BR"/>
        </w:rPr>
        <w:t xml:space="preserve"> like </w:t>
      </w:r>
      <w:proofErr w:type="spellStart"/>
      <w:r w:rsidRPr="004D4723">
        <w:rPr>
          <w:b/>
          <w:bCs/>
          <w:lang w:val="pt-BR"/>
        </w:rPr>
        <w:t>warp</w:t>
      </w:r>
      <w:proofErr w:type="spellEnd"/>
      <w:r w:rsidRPr="004D4723">
        <w:rPr>
          <w:b/>
          <w:bCs/>
          <w:lang w:val="pt-BR"/>
        </w:rPr>
        <w:t xml:space="preserve"> drives</w:t>
      </w:r>
      <w:r w:rsidRPr="004D4723">
        <w:rPr>
          <w:lang w:val="pt-BR"/>
        </w:rPr>
        <w:t xml:space="preserve">, </w:t>
      </w:r>
      <w:proofErr w:type="spellStart"/>
      <w:r w:rsidRPr="004D4723">
        <w:rPr>
          <w:b/>
          <w:bCs/>
          <w:lang w:val="pt-BR"/>
        </w:rPr>
        <w:t>wormholes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or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theoretical</w:t>
      </w:r>
      <w:proofErr w:type="spellEnd"/>
      <w:r w:rsidRPr="004D4723">
        <w:rPr>
          <w:lang w:val="pt-BR"/>
        </w:rPr>
        <w:t xml:space="preserve"> quantum </w:t>
      </w:r>
      <w:proofErr w:type="spellStart"/>
      <w:r w:rsidRPr="004D4723">
        <w:rPr>
          <w:lang w:val="pt-BR"/>
        </w:rPr>
        <w:t>propulsion</w:t>
      </w:r>
      <w:proofErr w:type="spellEnd"/>
      <w:r w:rsidRPr="004D4723">
        <w:rPr>
          <w:lang w:val="pt-BR"/>
        </w:rPr>
        <w:t xml:space="preserve"> systems.</w:t>
      </w:r>
    </w:p>
    <w:p w14:paraId="2B7866A1" w14:textId="77777777" w:rsidR="004D4723" w:rsidRPr="004D4723" w:rsidRDefault="004D4723" w:rsidP="004D4723">
      <w:pPr>
        <w:rPr>
          <w:lang w:val="pt-BR"/>
        </w:rPr>
      </w:pPr>
      <w:r w:rsidRPr="004D4723">
        <w:rPr>
          <w:lang w:val="pt-BR"/>
        </w:rPr>
        <w:t xml:space="preserve">GRHE, </w:t>
      </w:r>
      <w:proofErr w:type="spellStart"/>
      <w:r w:rsidRPr="004D4723">
        <w:rPr>
          <w:lang w:val="pt-BR"/>
        </w:rPr>
        <w:t>however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offers</w:t>
      </w:r>
      <w:proofErr w:type="spellEnd"/>
      <w:r w:rsidRPr="004D4723">
        <w:rPr>
          <w:lang w:val="pt-BR"/>
        </w:rPr>
        <w:t xml:space="preserve"> a new </w:t>
      </w:r>
      <w:proofErr w:type="spellStart"/>
      <w:r w:rsidRPr="004D4723">
        <w:rPr>
          <w:lang w:val="pt-BR"/>
        </w:rPr>
        <w:t>possibility</w:t>
      </w:r>
      <w:proofErr w:type="spellEnd"/>
      <w:r w:rsidRPr="004D4723">
        <w:rPr>
          <w:lang w:val="pt-BR"/>
        </w:rPr>
        <w:t xml:space="preserve">. It does </w:t>
      </w:r>
      <w:proofErr w:type="spellStart"/>
      <w:r w:rsidRPr="004D4723">
        <w:rPr>
          <w:lang w:val="pt-BR"/>
        </w:rPr>
        <w:t>not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seek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r w:rsidRPr="004D4723">
        <w:rPr>
          <w:b/>
          <w:bCs/>
          <w:lang w:val="pt-BR"/>
        </w:rPr>
        <w:t xml:space="preserve">break </w:t>
      </w:r>
      <w:proofErr w:type="spellStart"/>
      <w:r w:rsidRPr="004D4723">
        <w:rPr>
          <w:b/>
          <w:bCs/>
          <w:lang w:val="pt-BR"/>
        </w:rPr>
        <w:t>the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laws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of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physics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but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reinterpret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them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from</w:t>
      </w:r>
      <w:proofErr w:type="spellEnd"/>
      <w:r w:rsidRPr="004D4723">
        <w:rPr>
          <w:lang w:val="pt-BR"/>
        </w:rPr>
        <w:t xml:space="preserve"> a </w:t>
      </w:r>
      <w:proofErr w:type="spellStart"/>
      <w:r w:rsidRPr="004D4723">
        <w:rPr>
          <w:lang w:val="pt-BR"/>
        </w:rPr>
        <w:t>functional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foundation</w:t>
      </w:r>
      <w:proofErr w:type="spellEnd"/>
      <w:r w:rsidRPr="004D4723">
        <w:rPr>
          <w:lang w:val="pt-BR"/>
        </w:rPr>
        <w:t xml:space="preserve">. </w:t>
      </w:r>
      <w:proofErr w:type="spellStart"/>
      <w:r w:rsidRPr="004D4723">
        <w:rPr>
          <w:lang w:val="pt-BR"/>
        </w:rPr>
        <w:t>By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understanding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universe</w:t>
      </w:r>
      <w:proofErr w:type="spellEnd"/>
      <w:r w:rsidRPr="004D4723">
        <w:rPr>
          <w:lang w:val="pt-BR"/>
        </w:rPr>
        <w:t xml:space="preserve"> as </w:t>
      </w:r>
      <w:proofErr w:type="spellStart"/>
      <w:r w:rsidRPr="004D4723">
        <w:rPr>
          <w:lang w:val="pt-BR"/>
        </w:rPr>
        <w:t>operating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through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regenerative</w:t>
      </w:r>
      <w:proofErr w:type="spellEnd"/>
      <w:r w:rsidRPr="004D4723">
        <w:rPr>
          <w:b/>
          <w:bCs/>
          <w:lang w:val="pt-BR"/>
        </w:rPr>
        <w:t xml:space="preserve"> responses</w:t>
      </w:r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Ψ(r) </w:t>
      </w:r>
      <w:proofErr w:type="spellStart"/>
      <w:r w:rsidRPr="004D4723">
        <w:rPr>
          <w:lang w:val="pt-BR"/>
        </w:rPr>
        <w:t>field</w:t>
      </w:r>
      <w:proofErr w:type="spellEnd"/>
      <w:r w:rsidRPr="004D4723">
        <w:rPr>
          <w:lang w:val="pt-BR"/>
        </w:rPr>
        <w:t xml:space="preserve">, a radical </w:t>
      </w:r>
      <w:proofErr w:type="spellStart"/>
      <w:r w:rsidRPr="004D4723">
        <w:rPr>
          <w:lang w:val="pt-BR"/>
        </w:rPr>
        <w:t>idea</w:t>
      </w:r>
      <w:proofErr w:type="spellEnd"/>
      <w:r w:rsidRPr="004D4723">
        <w:rPr>
          <w:lang w:val="pt-BR"/>
        </w:rPr>
        <w:t xml:space="preserve"> emerges: </w:t>
      </w:r>
      <w:proofErr w:type="spellStart"/>
      <w:r w:rsidRPr="004D4723">
        <w:rPr>
          <w:lang w:val="pt-BR"/>
        </w:rPr>
        <w:t>what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we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could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manipulate</w:t>
      </w:r>
      <w:proofErr w:type="spellEnd"/>
      <w:r w:rsidRPr="004D4723">
        <w:rPr>
          <w:b/>
          <w:bCs/>
          <w:lang w:val="pt-BR"/>
        </w:rPr>
        <w:t xml:space="preserve"> Ψ(r) </w:t>
      </w:r>
      <w:proofErr w:type="spellStart"/>
      <w:r w:rsidRPr="004D4723">
        <w:rPr>
          <w:b/>
          <w:bCs/>
          <w:lang w:val="pt-BR"/>
        </w:rPr>
        <w:t>locally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around</w:t>
      </w:r>
      <w:proofErr w:type="spellEnd"/>
      <w:r w:rsidRPr="004D4723">
        <w:rPr>
          <w:b/>
          <w:bCs/>
          <w:lang w:val="pt-BR"/>
        </w:rPr>
        <w:t xml:space="preserve"> a </w:t>
      </w:r>
      <w:proofErr w:type="spellStart"/>
      <w:r w:rsidRPr="004D4723">
        <w:rPr>
          <w:b/>
          <w:bCs/>
          <w:lang w:val="pt-BR"/>
        </w:rPr>
        <w:t>spacecraft</w:t>
      </w:r>
      <w:proofErr w:type="spellEnd"/>
      <w:r w:rsidRPr="004D4723">
        <w:rPr>
          <w:lang w:val="pt-BR"/>
        </w:rPr>
        <w:t>?</w:t>
      </w:r>
    </w:p>
    <w:p w14:paraId="4505ECAE" w14:textId="77777777" w:rsidR="004D4723" w:rsidRPr="004D4723" w:rsidRDefault="004D4723" w:rsidP="004D4723">
      <w:pPr>
        <w:rPr>
          <w:lang w:val="pt-BR"/>
        </w:rPr>
      </w:pPr>
      <w:proofErr w:type="spellStart"/>
      <w:r w:rsidRPr="004D4723">
        <w:rPr>
          <w:lang w:val="pt-BR"/>
        </w:rPr>
        <w:t>If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gravity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a </w:t>
      </w:r>
      <w:proofErr w:type="spellStart"/>
      <w:r w:rsidRPr="004D4723">
        <w:rPr>
          <w:b/>
          <w:bCs/>
          <w:lang w:val="pt-BR"/>
        </w:rPr>
        <w:t>functional</w:t>
      </w:r>
      <w:proofErr w:type="spellEnd"/>
      <w:r w:rsidRPr="004D4723">
        <w:rPr>
          <w:b/>
          <w:bCs/>
          <w:lang w:val="pt-BR"/>
        </w:rPr>
        <w:t xml:space="preserve"> response</w:t>
      </w:r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imbalance</w:t>
      </w:r>
      <w:proofErr w:type="spellEnd"/>
      <w:r w:rsidRPr="004D4723">
        <w:rPr>
          <w:lang w:val="pt-BR"/>
        </w:rPr>
        <w:t xml:space="preserve"> in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field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then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by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creating</w:t>
      </w:r>
      <w:proofErr w:type="spellEnd"/>
      <w:r w:rsidRPr="004D4723">
        <w:rPr>
          <w:lang w:val="pt-BR"/>
        </w:rPr>
        <w:t xml:space="preserve"> a </w:t>
      </w:r>
      <w:proofErr w:type="spellStart"/>
      <w:r w:rsidRPr="004D4723">
        <w:rPr>
          <w:b/>
          <w:bCs/>
          <w:lang w:val="pt-BR"/>
        </w:rPr>
        <w:t>controlled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and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directed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imbalance</w:t>
      </w:r>
      <w:proofErr w:type="spellEnd"/>
      <w:r w:rsidRPr="004D4723">
        <w:rPr>
          <w:lang w:val="pt-BR"/>
        </w:rPr>
        <w:t>—</w:t>
      </w:r>
      <w:proofErr w:type="spellStart"/>
      <w:r w:rsidRPr="004D4723">
        <w:rPr>
          <w:lang w:val="pt-BR"/>
        </w:rPr>
        <w:t>through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intensification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Ψ(r) </w:t>
      </w:r>
      <w:proofErr w:type="spellStart"/>
      <w:r w:rsidRPr="004D4723">
        <w:rPr>
          <w:lang w:val="pt-BR"/>
        </w:rPr>
        <w:t>at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rear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and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relief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front—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spacecraft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would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not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need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“</w:t>
      </w:r>
      <w:proofErr w:type="spellStart"/>
      <w:r w:rsidRPr="004D4723">
        <w:rPr>
          <w:lang w:val="pt-BR"/>
        </w:rPr>
        <w:t>push</w:t>
      </w:r>
      <w:proofErr w:type="spellEnd"/>
      <w:r w:rsidRPr="004D4723">
        <w:rPr>
          <w:lang w:val="pt-BR"/>
        </w:rPr>
        <w:t xml:space="preserve">” </w:t>
      </w:r>
      <w:proofErr w:type="spellStart"/>
      <w:r w:rsidRPr="004D4723">
        <w:rPr>
          <w:lang w:val="pt-BR"/>
        </w:rPr>
        <w:t>against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space</w:t>
      </w:r>
      <w:proofErr w:type="spellEnd"/>
      <w:r w:rsidRPr="004D4723">
        <w:rPr>
          <w:lang w:val="pt-BR"/>
        </w:rPr>
        <w:t xml:space="preserve">. </w:t>
      </w:r>
      <w:proofErr w:type="spellStart"/>
      <w:r w:rsidRPr="004D4723">
        <w:rPr>
          <w:lang w:val="pt-BR"/>
        </w:rPr>
        <w:t>Instead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universe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itself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would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respond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with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acceleration</w:t>
      </w:r>
      <w:proofErr w:type="spellEnd"/>
      <w:r w:rsidRPr="004D4723">
        <w:rPr>
          <w:lang w:val="pt-BR"/>
        </w:rPr>
        <w:t xml:space="preserve">. The </w:t>
      </w:r>
      <w:proofErr w:type="spellStart"/>
      <w:r w:rsidRPr="004D4723">
        <w:rPr>
          <w:lang w:val="pt-BR"/>
        </w:rPr>
        <w:t>spacecraft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would</w:t>
      </w:r>
      <w:proofErr w:type="spellEnd"/>
      <w:r w:rsidRPr="004D4723">
        <w:rPr>
          <w:lang w:val="pt-BR"/>
        </w:rPr>
        <w:t xml:space="preserve">, in </w:t>
      </w:r>
      <w:proofErr w:type="spellStart"/>
      <w:r w:rsidRPr="004D4723">
        <w:rPr>
          <w:lang w:val="pt-BR"/>
        </w:rPr>
        <w:t>essence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be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pulled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functionally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by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cosmos' </w:t>
      </w:r>
      <w:proofErr w:type="spellStart"/>
      <w:r w:rsidRPr="004D4723">
        <w:rPr>
          <w:lang w:val="pt-BR"/>
        </w:rPr>
        <w:t>effort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restore</w:t>
      </w:r>
      <w:proofErr w:type="spellEnd"/>
      <w:r w:rsidRPr="004D4723">
        <w:rPr>
          <w:lang w:val="pt-BR"/>
        </w:rPr>
        <w:t xml:space="preserve"> local balance.</w:t>
      </w:r>
    </w:p>
    <w:p w14:paraId="0F559FE9" w14:textId="77777777" w:rsidR="004D4723" w:rsidRPr="004D4723" w:rsidRDefault="004D4723" w:rsidP="004D4723">
      <w:pPr>
        <w:rPr>
          <w:lang w:val="pt-BR"/>
        </w:rPr>
      </w:pPr>
      <w:proofErr w:type="spellStart"/>
      <w:r w:rsidRPr="004D4723">
        <w:rPr>
          <w:lang w:val="pt-BR"/>
        </w:rPr>
        <w:t>This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type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functional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propulsion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would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generate</w:t>
      </w:r>
      <w:proofErr w:type="spellEnd"/>
      <w:r w:rsidRPr="004D4723">
        <w:rPr>
          <w:lang w:val="pt-BR"/>
        </w:rPr>
        <w:t xml:space="preserve"> no </w:t>
      </w:r>
      <w:proofErr w:type="spellStart"/>
      <w:r w:rsidRPr="004D4723">
        <w:rPr>
          <w:lang w:val="pt-BR"/>
        </w:rPr>
        <w:t>friction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or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energy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waste</w:t>
      </w:r>
      <w:proofErr w:type="spellEnd"/>
      <w:r w:rsidRPr="004D4723">
        <w:rPr>
          <w:lang w:val="pt-BR"/>
        </w:rPr>
        <w:t xml:space="preserve"> as in </w:t>
      </w:r>
      <w:proofErr w:type="spellStart"/>
      <w:r w:rsidRPr="004D4723">
        <w:rPr>
          <w:lang w:val="pt-BR"/>
        </w:rPr>
        <w:t>conventional</w:t>
      </w:r>
      <w:proofErr w:type="spellEnd"/>
      <w:r w:rsidRPr="004D4723">
        <w:rPr>
          <w:lang w:val="pt-BR"/>
        </w:rPr>
        <w:t xml:space="preserve"> systems. It </w:t>
      </w:r>
      <w:proofErr w:type="spellStart"/>
      <w:r w:rsidRPr="004D4723">
        <w:rPr>
          <w:lang w:val="pt-BR"/>
        </w:rPr>
        <w:t>would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turn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spacecraft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into</w:t>
      </w:r>
      <w:proofErr w:type="spellEnd"/>
      <w:r w:rsidRPr="004D4723">
        <w:rPr>
          <w:lang w:val="pt-BR"/>
        </w:rPr>
        <w:t xml:space="preserve"> a </w:t>
      </w:r>
      <w:proofErr w:type="spellStart"/>
      <w:r w:rsidRPr="004D4723">
        <w:rPr>
          <w:b/>
          <w:bCs/>
          <w:lang w:val="pt-BR"/>
        </w:rPr>
        <w:t>component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of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the</w:t>
      </w:r>
      <w:proofErr w:type="spellEnd"/>
      <w:r w:rsidRPr="004D4723">
        <w:rPr>
          <w:b/>
          <w:bCs/>
          <w:lang w:val="pt-BR"/>
        </w:rPr>
        <w:t xml:space="preserve"> universal </w:t>
      </w:r>
      <w:proofErr w:type="spellStart"/>
      <w:r w:rsidRPr="004D4723">
        <w:rPr>
          <w:b/>
          <w:bCs/>
          <w:lang w:val="pt-BR"/>
        </w:rPr>
        <w:t>organism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enabling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motion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not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through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brute</w:t>
      </w:r>
      <w:proofErr w:type="spellEnd"/>
      <w:r w:rsidRPr="004D4723">
        <w:rPr>
          <w:lang w:val="pt-BR"/>
        </w:rPr>
        <w:t xml:space="preserve"> force, </w:t>
      </w:r>
      <w:proofErr w:type="spellStart"/>
      <w:r w:rsidRPr="004D4723">
        <w:rPr>
          <w:lang w:val="pt-BR"/>
        </w:rPr>
        <w:t>but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by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harmonizing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with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the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regenerative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structure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space</w:t>
      </w:r>
      <w:proofErr w:type="spellEnd"/>
      <w:r w:rsidRPr="004D4723">
        <w:rPr>
          <w:lang w:val="pt-BR"/>
        </w:rPr>
        <w:t>.</w:t>
      </w:r>
    </w:p>
    <w:p w14:paraId="62E4792C" w14:textId="77777777" w:rsidR="004D4723" w:rsidRPr="004D4723" w:rsidRDefault="004D4723" w:rsidP="004D4723">
      <w:pPr>
        <w:rPr>
          <w:lang w:val="pt-BR"/>
        </w:rPr>
      </w:pPr>
      <w:proofErr w:type="spellStart"/>
      <w:r w:rsidRPr="004D4723">
        <w:rPr>
          <w:lang w:val="pt-BR"/>
        </w:rPr>
        <w:t>Simulations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based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on</w:t>
      </w:r>
      <w:proofErr w:type="spellEnd"/>
      <w:r w:rsidRPr="004D4723">
        <w:rPr>
          <w:lang w:val="pt-BR"/>
        </w:rPr>
        <w:t xml:space="preserve"> GRHE show </w:t>
      </w:r>
      <w:proofErr w:type="spellStart"/>
      <w:r w:rsidRPr="004D4723">
        <w:rPr>
          <w:lang w:val="pt-BR"/>
        </w:rPr>
        <w:t>that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with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refined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control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functional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field</w:t>
      </w:r>
      <w:proofErr w:type="spellEnd"/>
      <w:r w:rsidRPr="004D4723">
        <w:rPr>
          <w:lang w:val="pt-BR"/>
        </w:rPr>
        <w:t xml:space="preserve">, it </w:t>
      </w:r>
      <w:proofErr w:type="spellStart"/>
      <w:r w:rsidRPr="004D4723">
        <w:rPr>
          <w:lang w:val="pt-BR"/>
        </w:rPr>
        <w:t>would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be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possible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reach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speeds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far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exceeding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conventional</w:t>
      </w:r>
      <w:proofErr w:type="spellEnd"/>
      <w:r w:rsidRPr="004D4723">
        <w:rPr>
          <w:b/>
          <w:bCs/>
          <w:lang w:val="pt-BR"/>
        </w:rPr>
        <w:t xml:space="preserve"> light </w:t>
      </w:r>
      <w:proofErr w:type="spellStart"/>
      <w:r w:rsidRPr="004D4723">
        <w:rPr>
          <w:b/>
          <w:bCs/>
          <w:lang w:val="pt-BR"/>
        </w:rPr>
        <w:t>speed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without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violating</w:t>
      </w:r>
      <w:proofErr w:type="spellEnd"/>
      <w:r w:rsidRPr="004D4723">
        <w:rPr>
          <w:lang w:val="pt-BR"/>
        </w:rPr>
        <w:t xml:space="preserve"> local </w:t>
      </w:r>
      <w:proofErr w:type="spellStart"/>
      <w:r w:rsidRPr="004D4723">
        <w:rPr>
          <w:lang w:val="pt-BR"/>
        </w:rPr>
        <w:t>laws</w:t>
      </w:r>
      <w:proofErr w:type="spellEnd"/>
      <w:r w:rsidRPr="004D4723">
        <w:rPr>
          <w:lang w:val="pt-BR"/>
        </w:rPr>
        <w:t>—</w:t>
      </w:r>
      <w:proofErr w:type="spellStart"/>
      <w:r w:rsidRPr="004D4723">
        <w:rPr>
          <w:lang w:val="pt-BR"/>
        </w:rPr>
        <w:t>because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what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actually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moving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functional</w:t>
      </w:r>
      <w:proofErr w:type="spellEnd"/>
      <w:r w:rsidRPr="004D4723">
        <w:rPr>
          <w:b/>
          <w:bCs/>
          <w:lang w:val="pt-BR"/>
        </w:rPr>
        <w:t xml:space="preserve"> center </w:t>
      </w:r>
      <w:proofErr w:type="spellStart"/>
      <w:r w:rsidRPr="004D4723">
        <w:rPr>
          <w:b/>
          <w:bCs/>
          <w:lang w:val="pt-BR"/>
        </w:rPr>
        <w:t>of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the</w:t>
      </w:r>
      <w:proofErr w:type="spellEnd"/>
      <w:r w:rsidRPr="004D4723">
        <w:rPr>
          <w:b/>
          <w:bCs/>
          <w:lang w:val="pt-BR"/>
        </w:rPr>
        <w:t xml:space="preserve"> system</w:t>
      </w:r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not</w:t>
      </w:r>
      <w:proofErr w:type="spellEnd"/>
      <w:r w:rsidRPr="004D4723">
        <w:rPr>
          <w:lang w:val="pt-BR"/>
        </w:rPr>
        <w:t xml:space="preserve"> a </w:t>
      </w:r>
      <w:proofErr w:type="spellStart"/>
      <w:r w:rsidRPr="004D4723">
        <w:rPr>
          <w:lang w:val="pt-BR"/>
        </w:rPr>
        <w:t>classical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object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within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spacetime</w:t>
      </w:r>
      <w:proofErr w:type="spellEnd"/>
      <w:r w:rsidRPr="004D4723">
        <w:rPr>
          <w:lang w:val="pt-BR"/>
        </w:rPr>
        <w:t>.</w:t>
      </w:r>
    </w:p>
    <w:p w14:paraId="72096A6B" w14:textId="77777777" w:rsidR="004D4723" w:rsidRPr="004D4723" w:rsidRDefault="004D4723" w:rsidP="004D4723">
      <w:pPr>
        <w:rPr>
          <w:lang w:val="pt-BR"/>
        </w:rPr>
      </w:pPr>
      <w:r w:rsidRPr="004D4723">
        <w:rPr>
          <w:lang w:val="pt-BR"/>
        </w:rPr>
        <w:t xml:space="preserve">Even more </w:t>
      </w:r>
      <w:proofErr w:type="spellStart"/>
      <w:r w:rsidRPr="004D4723">
        <w:rPr>
          <w:lang w:val="pt-BR"/>
        </w:rPr>
        <w:t>importantly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by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involving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very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structure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of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functional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space</w:t>
      </w:r>
      <w:proofErr w:type="spellEnd"/>
      <w:r w:rsidRPr="004D4723">
        <w:rPr>
          <w:lang w:val="pt-BR"/>
        </w:rPr>
        <w:t xml:space="preserve"> in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propulsion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mechanism</w:t>
      </w:r>
      <w:proofErr w:type="spellEnd"/>
      <w:r w:rsidRPr="004D4723">
        <w:rPr>
          <w:lang w:val="pt-BR"/>
        </w:rPr>
        <w:t xml:space="preserve">, it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possible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create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internally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isolated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functional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lastRenderedPageBreak/>
        <w:t>environment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protecting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human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biology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from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harmful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effects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acceleration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and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cosmic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radiation</w:t>
      </w:r>
      <w:proofErr w:type="spellEnd"/>
      <w:r w:rsidRPr="004D4723">
        <w:rPr>
          <w:lang w:val="pt-BR"/>
        </w:rPr>
        <w:t xml:space="preserve">. </w:t>
      </w:r>
      <w:proofErr w:type="spellStart"/>
      <w:r w:rsidRPr="004D4723">
        <w:rPr>
          <w:lang w:val="pt-BR"/>
        </w:rPr>
        <w:t>This</w:t>
      </w:r>
      <w:proofErr w:type="spellEnd"/>
      <w:r w:rsidRPr="004D4723">
        <w:rPr>
          <w:lang w:val="pt-BR"/>
        </w:rPr>
        <w:t xml:space="preserve"> makes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concept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not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just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feasible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but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biologically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sustainable</w:t>
      </w:r>
      <w:proofErr w:type="spellEnd"/>
      <w:r w:rsidRPr="004D4723">
        <w:rPr>
          <w:lang w:val="pt-BR"/>
        </w:rPr>
        <w:t>.</w:t>
      </w:r>
    </w:p>
    <w:p w14:paraId="6E44781D" w14:textId="77777777" w:rsidR="004D4723" w:rsidRPr="004D4723" w:rsidRDefault="004D4723" w:rsidP="004D4723">
      <w:pPr>
        <w:rPr>
          <w:lang w:val="pt-BR"/>
        </w:rPr>
      </w:pPr>
      <w:proofErr w:type="spellStart"/>
      <w:r w:rsidRPr="004D4723">
        <w:rPr>
          <w:lang w:val="pt-BR"/>
        </w:rPr>
        <w:t>With</w:t>
      </w:r>
      <w:proofErr w:type="spellEnd"/>
      <w:r w:rsidRPr="004D4723">
        <w:rPr>
          <w:lang w:val="pt-BR"/>
        </w:rPr>
        <w:t xml:space="preserve"> GRHE, </w:t>
      </w:r>
      <w:proofErr w:type="spellStart"/>
      <w:r w:rsidRPr="004D4723">
        <w:rPr>
          <w:b/>
          <w:bCs/>
          <w:lang w:val="pt-BR"/>
        </w:rPr>
        <w:t>interstellar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travel</w:t>
      </w:r>
      <w:proofErr w:type="spellEnd"/>
      <w:r w:rsidRPr="004D4723">
        <w:rPr>
          <w:b/>
          <w:bCs/>
          <w:lang w:val="pt-BR"/>
        </w:rPr>
        <w:t xml:space="preserve"> shifts </w:t>
      </w:r>
      <w:proofErr w:type="spellStart"/>
      <w:r w:rsidRPr="004D4723">
        <w:rPr>
          <w:b/>
          <w:bCs/>
          <w:lang w:val="pt-BR"/>
        </w:rPr>
        <w:t>from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science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fiction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to</w:t>
      </w:r>
      <w:proofErr w:type="spellEnd"/>
      <w:r w:rsidRPr="004D4723">
        <w:rPr>
          <w:b/>
          <w:bCs/>
          <w:lang w:val="pt-BR"/>
        </w:rPr>
        <w:t xml:space="preserve"> a </w:t>
      </w:r>
      <w:proofErr w:type="spellStart"/>
      <w:r w:rsidRPr="004D4723">
        <w:rPr>
          <w:b/>
          <w:bCs/>
          <w:lang w:val="pt-BR"/>
        </w:rPr>
        <w:t>plausible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goal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grounded</w:t>
      </w:r>
      <w:proofErr w:type="spellEnd"/>
      <w:r w:rsidRPr="004D4723">
        <w:rPr>
          <w:lang w:val="pt-BR"/>
        </w:rPr>
        <w:t xml:space="preserve"> in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regenerative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logic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universe</w:t>
      </w:r>
      <w:proofErr w:type="spellEnd"/>
      <w:r w:rsidRPr="004D4723">
        <w:rPr>
          <w:lang w:val="pt-BR"/>
        </w:rPr>
        <w:t xml:space="preserve">. </w:t>
      </w:r>
      <w:proofErr w:type="spellStart"/>
      <w:r w:rsidRPr="004D4723">
        <w:rPr>
          <w:lang w:val="pt-BR"/>
        </w:rPr>
        <w:t>And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perhaps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future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cosmic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exploration</w:t>
      </w:r>
      <w:proofErr w:type="spellEnd"/>
      <w:r w:rsidRPr="004D4723">
        <w:rPr>
          <w:lang w:val="pt-BR"/>
        </w:rPr>
        <w:t xml:space="preserve"> lies </w:t>
      </w:r>
      <w:proofErr w:type="spellStart"/>
      <w:r w:rsidRPr="004D4723">
        <w:rPr>
          <w:lang w:val="pt-BR"/>
        </w:rPr>
        <w:t>not</w:t>
      </w:r>
      <w:proofErr w:type="spellEnd"/>
      <w:r w:rsidRPr="004D4723">
        <w:rPr>
          <w:lang w:val="pt-BR"/>
        </w:rPr>
        <w:t xml:space="preserve"> in more </w:t>
      </w:r>
      <w:proofErr w:type="spellStart"/>
      <w:r w:rsidRPr="004D4723">
        <w:rPr>
          <w:lang w:val="pt-BR"/>
        </w:rPr>
        <w:t>powerful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engines</w:t>
      </w:r>
      <w:proofErr w:type="spellEnd"/>
      <w:r w:rsidRPr="004D4723">
        <w:rPr>
          <w:lang w:val="pt-BR"/>
        </w:rPr>
        <w:t>—</w:t>
      </w:r>
      <w:proofErr w:type="spellStart"/>
      <w:r w:rsidRPr="004D4723">
        <w:rPr>
          <w:lang w:val="pt-BR"/>
        </w:rPr>
        <w:t>but</w:t>
      </w:r>
      <w:proofErr w:type="spellEnd"/>
      <w:r w:rsidRPr="004D4723">
        <w:rPr>
          <w:lang w:val="pt-BR"/>
        </w:rPr>
        <w:t xml:space="preserve"> in a </w:t>
      </w:r>
      <w:proofErr w:type="spellStart"/>
      <w:r w:rsidRPr="004D4723">
        <w:rPr>
          <w:b/>
          <w:bCs/>
          <w:lang w:val="pt-BR"/>
        </w:rPr>
        <w:t>deeper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understanding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how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cosmos </w:t>
      </w:r>
      <w:proofErr w:type="spellStart"/>
      <w:r w:rsidRPr="004D4723">
        <w:rPr>
          <w:lang w:val="pt-BR"/>
        </w:rPr>
        <w:t>truly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works</w:t>
      </w:r>
      <w:proofErr w:type="spellEnd"/>
      <w:r w:rsidRPr="004D4723">
        <w:rPr>
          <w:lang w:val="pt-BR"/>
        </w:rPr>
        <w:t>.</w:t>
      </w:r>
    </w:p>
    <w:p w14:paraId="2267927C" w14:textId="77777777" w:rsidR="004D4723" w:rsidRPr="004D4723" w:rsidRDefault="004D4723" w:rsidP="004D4723">
      <w:pPr>
        <w:rPr>
          <w:b/>
          <w:bCs/>
          <w:lang w:val="pt-BR"/>
        </w:rPr>
      </w:pPr>
      <w:proofErr w:type="spellStart"/>
      <w:r w:rsidRPr="004D4723">
        <w:rPr>
          <w:b/>
          <w:bCs/>
          <w:lang w:val="pt-BR"/>
        </w:rPr>
        <w:t>Chapter</w:t>
      </w:r>
      <w:proofErr w:type="spellEnd"/>
      <w:r w:rsidRPr="004D4723">
        <w:rPr>
          <w:b/>
          <w:bCs/>
          <w:lang w:val="pt-BR"/>
        </w:rPr>
        <w:t xml:space="preserve"> 16 – </w:t>
      </w:r>
      <w:proofErr w:type="spellStart"/>
      <w:r w:rsidRPr="004D4723">
        <w:rPr>
          <w:b/>
          <w:bCs/>
          <w:lang w:val="pt-BR"/>
        </w:rPr>
        <w:t>Surpassing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the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Speed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of</w:t>
      </w:r>
      <w:proofErr w:type="spellEnd"/>
      <w:r w:rsidRPr="004D4723">
        <w:rPr>
          <w:b/>
          <w:bCs/>
          <w:lang w:val="pt-BR"/>
        </w:rPr>
        <w:t xml:space="preserve"> Light </w:t>
      </w:r>
      <w:proofErr w:type="spellStart"/>
      <w:r w:rsidRPr="004D4723">
        <w:rPr>
          <w:b/>
          <w:bCs/>
          <w:lang w:val="pt-BR"/>
        </w:rPr>
        <w:t>and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the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End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of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the</w:t>
      </w:r>
      <w:proofErr w:type="spellEnd"/>
      <w:r w:rsidRPr="004D4723">
        <w:rPr>
          <w:b/>
          <w:bCs/>
          <w:lang w:val="pt-BR"/>
        </w:rPr>
        <w:t xml:space="preserve"> Temporal </w:t>
      </w:r>
      <w:proofErr w:type="spellStart"/>
      <w:r w:rsidRPr="004D4723">
        <w:rPr>
          <w:b/>
          <w:bCs/>
          <w:lang w:val="pt-BR"/>
        </w:rPr>
        <w:t>Paradox</w:t>
      </w:r>
      <w:proofErr w:type="spellEnd"/>
    </w:p>
    <w:p w14:paraId="7A6B65DA" w14:textId="77777777" w:rsidR="004D4723" w:rsidRPr="004D4723" w:rsidRDefault="004D4723" w:rsidP="004D4723">
      <w:pPr>
        <w:rPr>
          <w:lang w:val="pt-BR"/>
        </w:rPr>
      </w:pPr>
      <w:proofErr w:type="spellStart"/>
      <w:r w:rsidRPr="004D4723">
        <w:rPr>
          <w:lang w:val="pt-BR"/>
        </w:rPr>
        <w:t>If</w:t>
      </w:r>
      <w:proofErr w:type="spellEnd"/>
      <w:r w:rsidRPr="004D4723">
        <w:rPr>
          <w:lang w:val="pt-BR"/>
        </w:rPr>
        <w:t xml:space="preserve"> GRHE </w:t>
      </w:r>
      <w:proofErr w:type="spellStart"/>
      <w:r w:rsidRPr="004D4723">
        <w:rPr>
          <w:lang w:val="pt-BR"/>
        </w:rPr>
        <w:t>allows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conception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a </w:t>
      </w:r>
      <w:proofErr w:type="spellStart"/>
      <w:r w:rsidRPr="004D4723">
        <w:rPr>
          <w:b/>
          <w:bCs/>
          <w:lang w:val="pt-BR"/>
        </w:rPr>
        <w:t>functional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propulsion</w:t>
      </w:r>
      <w:proofErr w:type="spellEnd"/>
      <w:r w:rsidRPr="004D4723">
        <w:rPr>
          <w:b/>
          <w:bCs/>
          <w:lang w:val="pt-BR"/>
        </w:rPr>
        <w:t xml:space="preserve"> system</w:t>
      </w:r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based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manipulation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Ψ(r) </w:t>
      </w:r>
      <w:proofErr w:type="spellStart"/>
      <w:r w:rsidRPr="004D4723">
        <w:rPr>
          <w:lang w:val="pt-BR"/>
        </w:rPr>
        <w:t>field</w:t>
      </w:r>
      <w:proofErr w:type="spellEnd"/>
      <w:r w:rsidRPr="004D4723">
        <w:rPr>
          <w:lang w:val="pt-BR"/>
        </w:rPr>
        <w:t xml:space="preserve">, a natural </w:t>
      </w:r>
      <w:proofErr w:type="spellStart"/>
      <w:r w:rsidRPr="004D4723">
        <w:rPr>
          <w:lang w:val="pt-BR"/>
        </w:rPr>
        <w:t>question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arises</w:t>
      </w:r>
      <w:proofErr w:type="spellEnd"/>
      <w:r w:rsidRPr="004D4723">
        <w:rPr>
          <w:lang w:val="pt-BR"/>
        </w:rPr>
        <w:t xml:space="preserve">: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it </w:t>
      </w:r>
      <w:proofErr w:type="spellStart"/>
      <w:r w:rsidRPr="004D4723">
        <w:rPr>
          <w:lang w:val="pt-BR"/>
        </w:rPr>
        <w:t>possible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surpass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the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speed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of</w:t>
      </w:r>
      <w:proofErr w:type="spellEnd"/>
      <w:r w:rsidRPr="004D4723">
        <w:rPr>
          <w:b/>
          <w:bCs/>
          <w:lang w:val="pt-BR"/>
        </w:rPr>
        <w:t xml:space="preserve"> light</w:t>
      </w:r>
      <w:r w:rsidRPr="004D4723">
        <w:rPr>
          <w:lang w:val="pt-BR"/>
        </w:rPr>
        <w:t xml:space="preserve">? </w:t>
      </w:r>
      <w:proofErr w:type="spellStart"/>
      <w:r w:rsidRPr="004D4723">
        <w:rPr>
          <w:lang w:val="pt-BR"/>
        </w:rPr>
        <w:t>And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so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what</w:t>
      </w:r>
      <w:proofErr w:type="spellEnd"/>
      <w:r w:rsidRPr="004D4723">
        <w:rPr>
          <w:lang w:val="pt-BR"/>
        </w:rPr>
        <w:t xml:space="preserve"> are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implications</w:t>
      </w:r>
      <w:proofErr w:type="spellEnd"/>
      <w:r w:rsidRPr="004D4723">
        <w:rPr>
          <w:lang w:val="pt-BR"/>
        </w:rPr>
        <w:t xml:space="preserve"> for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structure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r w:rsidRPr="004D4723">
        <w:rPr>
          <w:b/>
          <w:bCs/>
          <w:lang w:val="pt-BR"/>
        </w:rPr>
        <w:t xml:space="preserve">time </w:t>
      </w:r>
      <w:proofErr w:type="spellStart"/>
      <w:r w:rsidRPr="004D4723">
        <w:rPr>
          <w:b/>
          <w:bCs/>
          <w:lang w:val="pt-BR"/>
        </w:rPr>
        <w:t>and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causality</w:t>
      </w:r>
      <w:proofErr w:type="spellEnd"/>
      <w:r w:rsidRPr="004D4723">
        <w:rPr>
          <w:lang w:val="pt-BR"/>
        </w:rPr>
        <w:t>?</w:t>
      </w:r>
    </w:p>
    <w:p w14:paraId="052F4EFD" w14:textId="77777777" w:rsidR="004D4723" w:rsidRPr="004D4723" w:rsidRDefault="004D4723" w:rsidP="004D4723">
      <w:pPr>
        <w:rPr>
          <w:lang w:val="pt-BR"/>
        </w:rPr>
      </w:pPr>
      <w:r w:rsidRPr="004D4723">
        <w:rPr>
          <w:lang w:val="pt-BR"/>
        </w:rPr>
        <w:t xml:space="preserve">In </w:t>
      </w:r>
      <w:proofErr w:type="spellStart"/>
      <w:r w:rsidRPr="004D4723">
        <w:rPr>
          <w:lang w:val="pt-BR"/>
        </w:rPr>
        <w:t>traditional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physics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exceeding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speed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light </w:t>
      </w:r>
      <w:proofErr w:type="spellStart"/>
      <w:r w:rsidRPr="004D4723">
        <w:rPr>
          <w:lang w:val="pt-BR"/>
        </w:rPr>
        <w:t>would</w:t>
      </w:r>
      <w:proofErr w:type="spellEnd"/>
      <w:r w:rsidRPr="004D4723">
        <w:rPr>
          <w:lang w:val="pt-BR"/>
        </w:rPr>
        <w:t xml:space="preserve"> lead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r w:rsidRPr="004D4723">
        <w:rPr>
          <w:b/>
          <w:bCs/>
          <w:lang w:val="pt-BR"/>
        </w:rPr>
        <w:t xml:space="preserve">temporal </w:t>
      </w:r>
      <w:proofErr w:type="spellStart"/>
      <w:r w:rsidRPr="004D4723">
        <w:rPr>
          <w:b/>
          <w:bCs/>
          <w:lang w:val="pt-BR"/>
        </w:rPr>
        <w:t>paradoxes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such</w:t>
      </w:r>
      <w:proofErr w:type="spellEnd"/>
      <w:r w:rsidRPr="004D4723">
        <w:rPr>
          <w:lang w:val="pt-BR"/>
        </w:rPr>
        <w:t xml:space="preserve"> as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famous</w:t>
      </w:r>
      <w:proofErr w:type="spellEnd"/>
      <w:r w:rsidRPr="004D4723">
        <w:rPr>
          <w:lang w:val="pt-BR"/>
        </w:rPr>
        <w:t xml:space="preserve"> "</w:t>
      </w:r>
      <w:proofErr w:type="spellStart"/>
      <w:r w:rsidRPr="004D4723">
        <w:rPr>
          <w:lang w:val="pt-BR"/>
        </w:rPr>
        <w:t>grandfather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paradox</w:t>
      </w:r>
      <w:proofErr w:type="spellEnd"/>
      <w:r w:rsidRPr="004D4723">
        <w:rPr>
          <w:lang w:val="pt-BR"/>
        </w:rPr>
        <w:t xml:space="preserve">," </w:t>
      </w:r>
      <w:proofErr w:type="spellStart"/>
      <w:r w:rsidRPr="004D4723">
        <w:rPr>
          <w:lang w:val="pt-BR"/>
        </w:rPr>
        <w:t>where</w:t>
      </w:r>
      <w:proofErr w:type="spellEnd"/>
      <w:r w:rsidRPr="004D4723">
        <w:rPr>
          <w:lang w:val="pt-BR"/>
        </w:rPr>
        <w:t xml:space="preserve"> a time </w:t>
      </w:r>
      <w:proofErr w:type="spellStart"/>
      <w:r w:rsidRPr="004D4723">
        <w:rPr>
          <w:lang w:val="pt-BR"/>
        </w:rPr>
        <w:t>traveler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could</w:t>
      </w:r>
      <w:proofErr w:type="spellEnd"/>
      <w:r w:rsidRPr="004D4723">
        <w:rPr>
          <w:lang w:val="pt-BR"/>
        </w:rPr>
        <w:t xml:space="preserve"> interfere </w:t>
      </w:r>
      <w:proofErr w:type="spellStart"/>
      <w:r w:rsidRPr="004D4723">
        <w:rPr>
          <w:lang w:val="pt-BR"/>
        </w:rPr>
        <w:t>with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their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own</w:t>
      </w:r>
      <w:proofErr w:type="spellEnd"/>
      <w:r w:rsidRPr="004D4723">
        <w:rPr>
          <w:lang w:val="pt-BR"/>
        </w:rPr>
        <w:t xml:space="preserve"> past. </w:t>
      </w:r>
      <w:proofErr w:type="spellStart"/>
      <w:r w:rsidRPr="004D4723">
        <w:rPr>
          <w:lang w:val="pt-BR"/>
        </w:rPr>
        <w:t>This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occurs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because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spacetime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structure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Relativity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based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on</w:t>
      </w:r>
      <w:proofErr w:type="spellEnd"/>
      <w:r w:rsidRPr="004D4723">
        <w:rPr>
          <w:lang w:val="pt-BR"/>
        </w:rPr>
        <w:t xml:space="preserve"> a </w:t>
      </w:r>
      <w:proofErr w:type="spellStart"/>
      <w:r w:rsidRPr="004D4723">
        <w:rPr>
          <w:lang w:val="pt-BR"/>
        </w:rPr>
        <w:t>geometry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where</w:t>
      </w:r>
      <w:proofErr w:type="spellEnd"/>
      <w:r w:rsidRPr="004D4723">
        <w:rPr>
          <w:lang w:val="pt-BR"/>
        </w:rPr>
        <w:t xml:space="preserve"> </w:t>
      </w:r>
      <w:r w:rsidRPr="004D4723">
        <w:rPr>
          <w:b/>
          <w:bCs/>
          <w:lang w:val="pt-BR"/>
        </w:rPr>
        <w:t xml:space="preserve">time </w:t>
      </w:r>
      <w:proofErr w:type="spellStart"/>
      <w:r w:rsidRPr="004D4723">
        <w:rPr>
          <w:b/>
          <w:bCs/>
          <w:lang w:val="pt-BR"/>
        </w:rPr>
        <w:t>and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space</w:t>
      </w:r>
      <w:proofErr w:type="spellEnd"/>
      <w:r w:rsidRPr="004D4723">
        <w:rPr>
          <w:b/>
          <w:bCs/>
          <w:lang w:val="pt-BR"/>
        </w:rPr>
        <w:t xml:space="preserve"> are </w:t>
      </w:r>
      <w:proofErr w:type="spellStart"/>
      <w:r w:rsidRPr="004D4723">
        <w:rPr>
          <w:b/>
          <w:bCs/>
          <w:lang w:val="pt-BR"/>
        </w:rPr>
        <w:t>fused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and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any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violation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speed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limit</w:t>
      </w:r>
      <w:proofErr w:type="spellEnd"/>
      <w:r w:rsidRPr="004D4723">
        <w:rPr>
          <w:lang w:val="pt-BR"/>
        </w:rPr>
        <w:t xml:space="preserve"> leads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mathematical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inconsistencies</w:t>
      </w:r>
      <w:proofErr w:type="spellEnd"/>
      <w:r w:rsidRPr="004D4723">
        <w:rPr>
          <w:lang w:val="pt-BR"/>
        </w:rPr>
        <w:t>.</w:t>
      </w:r>
    </w:p>
    <w:p w14:paraId="02F5FDE1" w14:textId="77777777" w:rsidR="004D4723" w:rsidRPr="004D4723" w:rsidRDefault="004D4723" w:rsidP="004D4723">
      <w:pPr>
        <w:rPr>
          <w:lang w:val="pt-BR"/>
        </w:rPr>
      </w:pPr>
      <w:r w:rsidRPr="004D4723">
        <w:rPr>
          <w:lang w:val="pt-BR"/>
        </w:rPr>
        <w:t xml:space="preserve">GRHE, </w:t>
      </w:r>
      <w:proofErr w:type="spellStart"/>
      <w:r w:rsidRPr="004D4723">
        <w:rPr>
          <w:lang w:val="pt-BR"/>
        </w:rPr>
        <w:t>however</w:t>
      </w:r>
      <w:proofErr w:type="spellEnd"/>
      <w:r w:rsidRPr="004D4723">
        <w:rPr>
          <w:lang w:val="pt-BR"/>
        </w:rPr>
        <w:t xml:space="preserve">, does </w:t>
      </w:r>
      <w:proofErr w:type="spellStart"/>
      <w:r w:rsidRPr="004D4723">
        <w:rPr>
          <w:b/>
          <w:bCs/>
          <w:lang w:val="pt-BR"/>
        </w:rPr>
        <w:t>not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adopt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this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structure</w:t>
      </w:r>
      <w:proofErr w:type="spellEnd"/>
      <w:r w:rsidRPr="004D4723">
        <w:rPr>
          <w:lang w:val="pt-BR"/>
        </w:rPr>
        <w:t xml:space="preserve">. It </w:t>
      </w:r>
      <w:proofErr w:type="spellStart"/>
      <w:r w:rsidRPr="004D4723">
        <w:rPr>
          <w:lang w:val="pt-BR"/>
        </w:rPr>
        <w:t>treats</w:t>
      </w:r>
      <w:proofErr w:type="spellEnd"/>
      <w:r w:rsidRPr="004D4723">
        <w:rPr>
          <w:lang w:val="pt-BR"/>
        </w:rPr>
        <w:t xml:space="preserve"> time as a </w:t>
      </w:r>
      <w:proofErr w:type="spellStart"/>
      <w:r w:rsidRPr="004D4723">
        <w:rPr>
          <w:b/>
          <w:bCs/>
          <w:lang w:val="pt-BR"/>
        </w:rPr>
        <w:t>functional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reflection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local balance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Ψ(r) </w:t>
      </w:r>
      <w:proofErr w:type="spellStart"/>
      <w:r w:rsidRPr="004D4723">
        <w:rPr>
          <w:lang w:val="pt-BR"/>
        </w:rPr>
        <w:t>field</w:t>
      </w:r>
      <w:proofErr w:type="spellEnd"/>
      <w:r w:rsidRPr="004D4723">
        <w:rPr>
          <w:lang w:val="pt-BR"/>
        </w:rPr>
        <w:t xml:space="preserve">. In </w:t>
      </w:r>
      <w:proofErr w:type="spellStart"/>
      <w:r w:rsidRPr="004D4723">
        <w:rPr>
          <w:lang w:val="pt-BR"/>
        </w:rPr>
        <w:t>this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context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there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no </w:t>
      </w:r>
      <w:proofErr w:type="spellStart"/>
      <w:r w:rsidRPr="004D4723">
        <w:rPr>
          <w:lang w:val="pt-BR"/>
        </w:rPr>
        <w:t>absolute</w:t>
      </w:r>
      <w:proofErr w:type="spellEnd"/>
      <w:r w:rsidRPr="004D4723">
        <w:rPr>
          <w:lang w:val="pt-BR"/>
        </w:rPr>
        <w:t xml:space="preserve"> time </w:t>
      </w:r>
      <w:proofErr w:type="spellStart"/>
      <w:r w:rsidRPr="004D4723">
        <w:rPr>
          <w:lang w:val="pt-BR"/>
        </w:rPr>
        <w:t>or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geometric</w:t>
      </w:r>
      <w:proofErr w:type="spellEnd"/>
      <w:r w:rsidRPr="004D4723">
        <w:rPr>
          <w:lang w:val="pt-BR"/>
        </w:rPr>
        <w:t xml:space="preserve"> time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be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distorted</w:t>
      </w:r>
      <w:proofErr w:type="spellEnd"/>
      <w:r w:rsidRPr="004D4723">
        <w:rPr>
          <w:lang w:val="pt-BR"/>
        </w:rPr>
        <w:t xml:space="preserve">. </w:t>
      </w:r>
      <w:proofErr w:type="spellStart"/>
      <w:r w:rsidRPr="004D4723">
        <w:rPr>
          <w:lang w:val="pt-BR"/>
        </w:rPr>
        <w:t>There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only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rhythm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of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functional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regeneration</w:t>
      </w:r>
      <w:proofErr w:type="spellEnd"/>
      <w:r w:rsidRPr="004D4723">
        <w:rPr>
          <w:lang w:val="pt-BR"/>
        </w:rPr>
        <w:t xml:space="preserve">. </w:t>
      </w:r>
      <w:proofErr w:type="spellStart"/>
      <w:r w:rsidRPr="004D4723">
        <w:rPr>
          <w:lang w:val="pt-BR"/>
        </w:rPr>
        <w:t>Therefore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there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no causal </w:t>
      </w:r>
      <w:proofErr w:type="spellStart"/>
      <w:r w:rsidRPr="004D4723">
        <w:rPr>
          <w:lang w:val="pt-BR"/>
        </w:rPr>
        <w:t>violation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when</w:t>
      </w:r>
      <w:proofErr w:type="spellEnd"/>
      <w:r w:rsidRPr="004D4723">
        <w:rPr>
          <w:lang w:val="pt-BR"/>
        </w:rPr>
        <w:t xml:space="preserve"> a </w:t>
      </w:r>
      <w:proofErr w:type="spellStart"/>
      <w:r w:rsidRPr="004D4723">
        <w:rPr>
          <w:lang w:val="pt-BR"/>
        </w:rPr>
        <w:t>functional</w:t>
      </w:r>
      <w:proofErr w:type="spellEnd"/>
      <w:r w:rsidRPr="004D4723">
        <w:rPr>
          <w:lang w:val="pt-BR"/>
        </w:rPr>
        <w:t xml:space="preserve"> system moves </w:t>
      </w:r>
      <w:proofErr w:type="spellStart"/>
      <w:r w:rsidRPr="004D4723">
        <w:rPr>
          <w:lang w:val="pt-BR"/>
        </w:rPr>
        <w:t>faster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than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conventional</w:t>
      </w:r>
      <w:proofErr w:type="spellEnd"/>
      <w:r w:rsidRPr="004D4723">
        <w:rPr>
          <w:lang w:val="pt-BR"/>
        </w:rPr>
        <w:t xml:space="preserve"> light—</w:t>
      </w:r>
      <w:proofErr w:type="spellStart"/>
      <w:r w:rsidRPr="004D4723">
        <w:rPr>
          <w:lang w:val="pt-BR"/>
        </w:rPr>
        <w:t>because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what</w:t>
      </w:r>
      <w:proofErr w:type="spellEnd"/>
      <w:r w:rsidRPr="004D4723">
        <w:rPr>
          <w:lang w:val="pt-BR"/>
        </w:rPr>
        <w:t xml:space="preserve"> moves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functional</w:t>
      </w:r>
      <w:proofErr w:type="spellEnd"/>
      <w:r w:rsidRPr="004D4723">
        <w:rPr>
          <w:b/>
          <w:bCs/>
          <w:lang w:val="pt-BR"/>
        </w:rPr>
        <w:t xml:space="preserve"> center</w:t>
      </w:r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not</w:t>
      </w:r>
      <w:proofErr w:type="spellEnd"/>
      <w:r w:rsidRPr="004D4723">
        <w:rPr>
          <w:lang w:val="pt-BR"/>
        </w:rPr>
        <w:t xml:space="preserve"> a body </w:t>
      </w:r>
      <w:proofErr w:type="spellStart"/>
      <w:r w:rsidRPr="004D4723">
        <w:rPr>
          <w:lang w:val="pt-BR"/>
        </w:rPr>
        <w:t>rigidly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embedded</w:t>
      </w:r>
      <w:proofErr w:type="spellEnd"/>
      <w:r w:rsidRPr="004D4723">
        <w:rPr>
          <w:lang w:val="pt-BR"/>
        </w:rPr>
        <w:t xml:space="preserve"> in </w:t>
      </w:r>
      <w:proofErr w:type="spellStart"/>
      <w:r w:rsidRPr="004D4723">
        <w:rPr>
          <w:lang w:val="pt-BR"/>
        </w:rPr>
        <w:t>spacetime</w:t>
      </w:r>
      <w:proofErr w:type="spellEnd"/>
      <w:r w:rsidRPr="004D4723">
        <w:rPr>
          <w:lang w:val="pt-BR"/>
        </w:rPr>
        <w:t>.</w:t>
      </w:r>
    </w:p>
    <w:p w14:paraId="32195C88" w14:textId="77777777" w:rsidR="004D4723" w:rsidRPr="004D4723" w:rsidRDefault="004D4723" w:rsidP="004D4723">
      <w:pPr>
        <w:rPr>
          <w:lang w:val="pt-BR"/>
        </w:rPr>
      </w:pPr>
      <w:proofErr w:type="spellStart"/>
      <w:r w:rsidRPr="004D4723">
        <w:rPr>
          <w:lang w:val="pt-BR"/>
        </w:rPr>
        <w:t>Simulations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travel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using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progressively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increasing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acceleration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based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on</w:t>
      </w:r>
      <w:proofErr w:type="spellEnd"/>
      <w:r w:rsidRPr="004D4723">
        <w:rPr>
          <w:lang w:val="pt-BR"/>
        </w:rPr>
        <w:t xml:space="preserve"> Ψ(r) </w:t>
      </w:r>
      <w:proofErr w:type="spellStart"/>
      <w:r w:rsidRPr="004D4723">
        <w:rPr>
          <w:lang w:val="pt-BR"/>
        </w:rPr>
        <w:t>have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demonstrated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that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surpassing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the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speed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of</w:t>
      </w:r>
      <w:proofErr w:type="spellEnd"/>
      <w:r w:rsidRPr="004D4723">
        <w:rPr>
          <w:b/>
          <w:bCs/>
          <w:lang w:val="pt-BR"/>
        </w:rPr>
        <w:t xml:space="preserve"> light</w:t>
      </w:r>
      <w:r w:rsidRPr="004D4723">
        <w:rPr>
          <w:lang w:val="pt-BR"/>
        </w:rPr>
        <w:t xml:space="preserve"> does </w:t>
      </w:r>
      <w:proofErr w:type="spellStart"/>
      <w:r w:rsidRPr="004D4723">
        <w:rPr>
          <w:lang w:val="pt-BR"/>
        </w:rPr>
        <w:t>not</w:t>
      </w:r>
      <w:proofErr w:type="spellEnd"/>
      <w:r w:rsidRPr="004D4723">
        <w:rPr>
          <w:lang w:val="pt-BR"/>
        </w:rPr>
        <w:t xml:space="preserve"> lead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paradoxes</w:t>
      </w:r>
      <w:proofErr w:type="spellEnd"/>
      <w:r w:rsidRPr="004D4723">
        <w:rPr>
          <w:lang w:val="pt-BR"/>
        </w:rPr>
        <w:t xml:space="preserve">. </w:t>
      </w:r>
      <w:proofErr w:type="spellStart"/>
      <w:r w:rsidRPr="004D4723">
        <w:rPr>
          <w:lang w:val="pt-BR"/>
        </w:rPr>
        <w:t>Instead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universe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simply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responds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with</w:t>
      </w:r>
      <w:proofErr w:type="spellEnd"/>
      <w:r w:rsidRPr="004D4723">
        <w:rPr>
          <w:lang w:val="pt-BR"/>
        </w:rPr>
        <w:t xml:space="preserve"> a </w:t>
      </w:r>
      <w:r w:rsidRPr="004D4723">
        <w:rPr>
          <w:b/>
          <w:bCs/>
          <w:lang w:val="pt-BR"/>
        </w:rPr>
        <w:t xml:space="preserve">new </w:t>
      </w:r>
      <w:proofErr w:type="spellStart"/>
      <w:r w:rsidRPr="004D4723">
        <w:rPr>
          <w:b/>
          <w:bCs/>
          <w:lang w:val="pt-BR"/>
        </w:rPr>
        <w:t>functional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configuration</w:t>
      </w:r>
      <w:proofErr w:type="spellEnd"/>
      <w:r w:rsidRPr="004D4723">
        <w:rPr>
          <w:lang w:val="pt-BR"/>
        </w:rPr>
        <w:t xml:space="preserve">. The </w:t>
      </w:r>
      <w:proofErr w:type="spellStart"/>
      <w:r w:rsidRPr="004D4723">
        <w:rPr>
          <w:lang w:val="pt-BR"/>
        </w:rPr>
        <w:t>internal</w:t>
      </w:r>
      <w:proofErr w:type="spellEnd"/>
      <w:r w:rsidRPr="004D4723">
        <w:rPr>
          <w:lang w:val="pt-BR"/>
        </w:rPr>
        <w:t xml:space="preserve"> time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ship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remains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stable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due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functional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isolation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and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upon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returning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point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origin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there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no time </w:t>
      </w:r>
      <w:proofErr w:type="spellStart"/>
      <w:r w:rsidRPr="004D4723">
        <w:rPr>
          <w:lang w:val="pt-BR"/>
        </w:rPr>
        <w:t>dilation</w:t>
      </w:r>
      <w:proofErr w:type="spellEnd"/>
      <w:r w:rsidRPr="004D4723">
        <w:rPr>
          <w:lang w:val="pt-BR"/>
        </w:rPr>
        <w:t xml:space="preserve"> as </w:t>
      </w:r>
      <w:proofErr w:type="spellStart"/>
      <w:r w:rsidRPr="004D4723">
        <w:rPr>
          <w:lang w:val="pt-BR"/>
        </w:rPr>
        <w:t>predicted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by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Relativity</w:t>
      </w:r>
      <w:proofErr w:type="spellEnd"/>
      <w:r w:rsidRPr="004D4723">
        <w:rPr>
          <w:lang w:val="pt-BR"/>
        </w:rPr>
        <w:t>.</w:t>
      </w:r>
    </w:p>
    <w:p w14:paraId="11FFA54D" w14:textId="77777777" w:rsidR="004D4723" w:rsidRPr="004D4723" w:rsidRDefault="004D4723" w:rsidP="004D4723">
      <w:pPr>
        <w:rPr>
          <w:lang w:val="pt-BR"/>
        </w:rPr>
      </w:pPr>
      <w:proofErr w:type="spellStart"/>
      <w:r w:rsidRPr="004D4723">
        <w:rPr>
          <w:lang w:val="pt-BR"/>
        </w:rPr>
        <w:t>This</w:t>
      </w:r>
      <w:proofErr w:type="spellEnd"/>
      <w:r w:rsidRPr="004D4723">
        <w:rPr>
          <w:lang w:val="pt-BR"/>
        </w:rPr>
        <w:t xml:space="preserve"> leads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extraordinary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conclusion</w:t>
      </w:r>
      <w:proofErr w:type="spellEnd"/>
      <w:r w:rsidRPr="004D4723">
        <w:rPr>
          <w:lang w:val="pt-BR"/>
        </w:rPr>
        <w:t xml:space="preserve">: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time </w:t>
      </w:r>
      <w:proofErr w:type="spellStart"/>
      <w:r w:rsidRPr="004D4723">
        <w:rPr>
          <w:lang w:val="pt-BR"/>
        </w:rPr>
        <w:t>paradox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disappears</w:t>
      </w:r>
      <w:proofErr w:type="spellEnd"/>
      <w:r w:rsidRPr="004D4723">
        <w:rPr>
          <w:lang w:val="pt-BR"/>
        </w:rPr>
        <w:t xml:space="preserve">. The </w:t>
      </w:r>
      <w:proofErr w:type="spellStart"/>
      <w:r w:rsidRPr="004D4723">
        <w:rPr>
          <w:lang w:val="pt-BR"/>
        </w:rPr>
        <w:t>traveler</w:t>
      </w:r>
      <w:proofErr w:type="spellEnd"/>
      <w:r w:rsidRPr="004D4723">
        <w:rPr>
          <w:lang w:val="pt-BR"/>
        </w:rPr>
        <w:t xml:space="preserve"> does </w:t>
      </w:r>
      <w:proofErr w:type="spellStart"/>
      <w:r w:rsidRPr="004D4723">
        <w:rPr>
          <w:lang w:val="pt-BR"/>
        </w:rPr>
        <w:t>not</w:t>
      </w:r>
      <w:proofErr w:type="spellEnd"/>
      <w:r w:rsidRPr="004D4723">
        <w:rPr>
          <w:lang w:val="pt-BR"/>
        </w:rPr>
        <w:t xml:space="preserve"> age </w:t>
      </w:r>
      <w:proofErr w:type="spellStart"/>
      <w:r w:rsidRPr="004D4723">
        <w:rPr>
          <w:lang w:val="pt-BR"/>
        </w:rPr>
        <w:t>at</w:t>
      </w:r>
      <w:proofErr w:type="spellEnd"/>
      <w:r w:rsidRPr="004D4723">
        <w:rPr>
          <w:lang w:val="pt-BR"/>
        </w:rPr>
        <w:t xml:space="preserve"> a </w:t>
      </w:r>
      <w:proofErr w:type="spellStart"/>
      <w:r w:rsidRPr="004D4723">
        <w:rPr>
          <w:lang w:val="pt-BR"/>
        </w:rPr>
        <w:t>different</w:t>
      </w:r>
      <w:proofErr w:type="spellEnd"/>
      <w:r w:rsidRPr="004D4723">
        <w:rPr>
          <w:lang w:val="pt-BR"/>
        </w:rPr>
        <w:t xml:space="preserve"> rate </w:t>
      </w:r>
      <w:proofErr w:type="spellStart"/>
      <w:r w:rsidRPr="004D4723">
        <w:rPr>
          <w:lang w:val="pt-BR"/>
        </w:rPr>
        <w:t>from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planet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origin. </w:t>
      </w:r>
      <w:proofErr w:type="spellStart"/>
      <w:r w:rsidRPr="004D4723">
        <w:rPr>
          <w:lang w:val="pt-BR"/>
        </w:rPr>
        <w:t>There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no frame </w:t>
      </w:r>
      <w:proofErr w:type="spellStart"/>
      <w:r w:rsidRPr="004D4723">
        <w:rPr>
          <w:lang w:val="pt-BR"/>
        </w:rPr>
        <w:t>discrepancy</w:t>
      </w:r>
      <w:proofErr w:type="spellEnd"/>
      <w:r w:rsidRPr="004D4723">
        <w:rPr>
          <w:lang w:val="pt-BR"/>
        </w:rPr>
        <w:t xml:space="preserve">. </w:t>
      </w:r>
      <w:proofErr w:type="spellStart"/>
      <w:r w:rsidRPr="004D4723">
        <w:rPr>
          <w:lang w:val="pt-BR"/>
        </w:rPr>
        <w:t>This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occurs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because</w:t>
      </w:r>
      <w:proofErr w:type="spellEnd"/>
      <w:r w:rsidRPr="004D4723">
        <w:rPr>
          <w:lang w:val="pt-BR"/>
        </w:rPr>
        <w:t xml:space="preserve"> time, as </w:t>
      </w:r>
      <w:proofErr w:type="spellStart"/>
      <w:r w:rsidRPr="004D4723">
        <w:rPr>
          <w:lang w:val="pt-BR"/>
        </w:rPr>
        <w:t>previously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discussed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a </w:t>
      </w:r>
      <w:proofErr w:type="spellStart"/>
      <w:r w:rsidRPr="004D4723">
        <w:rPr>
          <w:b/>
          <w:bCs/>
          <w:lang w:val="pt-BR"/>
        </w:rPr>
        <w:t>regenerative</w:t>
      </w:r>
      <w:proofErr w:type="spellEnd"/>
      <w:r w:rsidRPr="004D4723">
        <w:rPr>
          <w:b/>
          <w:bCs/>
          <w:lang w:val="pt-BR"/>
        </w:rPr>
        <w:t xml:space="preserve"> response</w:t>
      </w:r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not</w:t>
      </w:r>
      <w:proofErr w:type="spellEnd"/>
      <w:r w:rsidRPr="004D4723">
        <w:rPr>
          <w:lang w:val="pt-BR"/>
        </w:rPr>
        <w:t xml:space="preserve"> a </w:t>
      </w:r>
      <w:proofErr w:type="spellStart"/>
      <w:r w:rsidRPr="004D4723">
        <w:rPr>
          <w:lang w:val="pt-BR"/>
        </w:rPr>
        <w:t>continuous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line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be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deformed</w:t>
      </w:r>
      <w:proofErr w:type="spellEnd"/>
      <w:r w:rsidRPr="004D4723">
        <w:rPr>
          <w:lang w:val="pt-BR"/>
        </w:rPr>
        <w:t>.</w:t>
      </w:r>
    </w:p>
    <w:p w14:paraId="177547ED" w14:textId="77777777" w:rsidR="004D4723" w:rsidRPr="004D4723" w:rsidRDefault="004D4723" w:rsidP="004D4723">
      <w:pPr>
        <w:rPr>
          <w:lang w:val="pt-BR"/>
        </w:rPr>
      </w:pPr>
      <w:proofErr w:type="spellStart"/>
      <w:r w:rsidRPr="004D4723">
        <w:rPr>
          <w:lang w:val="pt-BR"/>
        </w:rPr>
        <w:t>Thus</w:t>
      </w:r>
      <w:proofErr w:type="spellEnd"/>
      <w:r w:rsidRPr="004D4723">
        <w:rPr>
          <w:lang w:val="pt-BR"/>
        </w:rPr>
        <w:t xml:space="preserve">, GRHE </w:t>
      </w:r>
      <w:proofErr w:type="spellStart"/>
      <w:r w:rsidRPr="004D4723">
        <w:rPr>
          <w:lang w:val="pt-BR"/>
        </w:rPr>
        <w:t>not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only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offers</w:t>
      </w:r>
      <w:proofErr w:type="spellEnd"/>
      <w:r w:rsidRPr="004D4723">
        <w:rPr>
          <w:lang w:val="pt-BR"/>
        </w:rPr>
        <w:t xml:space="preserve"> a </w:t>
      </w:r>
      <w:proofErr w:type="spellStart"/>
      <w:r w:rsidRPr="004D4723">
        <w:rPr>
          <w:lang w:val="pt-BR"/>
        </w:rPr>
        <w:t>mathematical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solution</w:t>
      </w:r>
      <w:proofErr w:type="spellEnd"/>
      <w:r w:rsidRPr="004D4723">
        <w:rPr>
          <w:lang w:val="pt-BR"/>
        </w:rPr>
        <w:t xml:space="preserve"> for </w:t>
      </w:r>
      <w:proofErr w:type="spellStart"/>
      <w:r w:rsidRPr="004D4723">
        <w:rPr>
          <w:b/>
          <w:bCs/>
          <w:lang w:val="pt-BR"/>
        </w:rPr>
        <w:t>exceeding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the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speed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of</w:t>
      </w:r>
      <w:proofErr w:type="spellEnd"/>
      <w:r w:rsidRPr="004D4723">
        <w:rPr>
          <w:b/>
          <w:bCs/>
          <w:lang w:val="pt-BR"/>
        </w:rPr>
        <w:t xml:space="preserve"> light</w:t>
      </w:r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but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also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eliminates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philosophical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and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logical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contradictions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that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have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long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haunted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concept</w:t>
      </w:r>
      <w:proofErr w:type="spellEnd"/>
      <w:r w:rsidRPr="004D4723">
        <w:rPr>
          <w:lang w:val="pt-BR"/>
        </w:rPr>
        <w:t xml:space="preserve">. </w:t>
      </w:r>
      <w:proofErr w:type="spellStart"/>
      <w:r w:rsidRPr="004D4723">
        <w:rPr>
          <w:b/>
          <w:bCs/>
          <w:lang w:val="pt-BR"/>
        </w:rPr>
        <w:t>Causality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is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preserved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because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universe's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function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restore</w:t>
      </w:r>
      <w:proofErr w:type="spellEnd"/>
      <w:r w:rsidRPr="004D4723">
        <w:rPr>
          <w:lang w:val="pt-BR"/>
        </w:rPr>
        <w:t xml:space="preserve"> — </w:t>
      </w:r>
      <w:proofErr w:type="spellStart"/>
      <w:r w:rsidRPr="004D4723">
        <w:rPr>
          <w:lang w:val="pt-BR"/>
        </w:rPr>
        <w:t>never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contradict</w:t>
      </w:r>
      <w:proofErr w:type="spellEnd"/>
      <w:r w:rsidRPr="004D4723">
        <w:rPr>
          <w:lang w:val="pt-BR"/>
        </w:rPr>
        <w:t>.</w:t>
      </w:r>
    </w:p>
    <w:p w14:paraId="0955177B" w14:textId="77777777" w:rsidR="004D4723" w:rsidRPr="004D4723" w:rsidRDefault="004D4723" w:rsidP="004D4723">
      <w:pPr>
        <w:rPr>
          <w:lang w:val="pt-BR"/>
        </w:rPr>
      </w:pPr>
      <w:proofErr w:type="spellStart"/>
      <w:r w:rsidRPr="004D4723">
        <w:rPr>
          <w:lang w:val="pt-BR"/>
        </w:rPr>
        <w:t>Surpassing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speed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light, </w:t>
      </w:r>
      <w:proofErr w:type="spellStart"/>
      <w:r w:rsidRPr="004D4723">
        <w:rPr>
          <w:lang w:val="pt-BR"/>
        </w:rPr>
        <w:t>therefore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not</w:t>
      </w:r>
      <w:proofErr w:type="spellEnd"/>
      <w:r w:rsidRPr="004D4723">
        <w:rPr>
          <w:lang w:val="pt-BR"/>
        </w:rPr>
        <w:t xml:space="preserve"> a </w:t>
      </w:r>
      <w:proofErr w:type="spellStart"/>
      <w:r w:rsidRPr="004D4723">
        <w:rPr>
          <w:lang w:val="pt-BR"/>
        </w:rPr>
        <w:t>violation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universe’s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laws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but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alignment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with</w:t>
      </w:r>
      <w:proofErr w:type="spellEnd"/>
      <w:r w:rsidRPr="004D4723">
        <w:rPr>
          <w:b/>
          <w:bCs/>
          <w:lang w:val="pt-BR"/>
        </w:rPr>
        <w:t xml:space="preserve"> its </w:t>
      </w:r>
      <w:proofErr w:type="spellStart"/>
      <w:r w:rsidRPr="004D4723">
        <w:rPr>
          <w:b/>
          <w:bCs/>
          <w:lang w:val="pt-BR"/>
        </w:rPr>
        <w:t>functional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capacity</w:t>
      </w:r>
      <w:proofErr w:type="spellEnd"/>
      <w:r w:rsidRPr="004D4723">
        <w:rPr>
          <w:lang w:val="pt-BR"/>
        </w:rPr>
        <w:t xml:space="preserve">. It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follow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intelligence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cosmos, </w:t>
      </w:r>
      <w:proofErr w:type="spellStart"/>
      <w:r w:rsidRPr="004D4723">
        <w:rPr>
          <w:lang w:val="pt-BR"/>
        </w:rPr>
        <w:t>which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naturally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responds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all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that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seeks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move in </w:t>
      </w:r>
      <w:proofErr w:type="spellStart"/>
      <w:r w:rsidRPr="004D4723">
        <w:rPr>
          <w:lang w:val="pt-BR"/>
        </w:rPr>
        <w:t>harmony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with</w:t>
      </w:r>
      <w:proofErr w:type="spellEnd"/>
      <w:r w:rsidRPr="004D4723">
        <w:rPr>
          <w:lang w:val="pt-BR"/>
        </w:rPr>
        <w:t xml:space="preserve"> its </w:t>
      </w:r>
      <w:proofErr w:type="spellStart"/>
      <w:r w:rsidRPr="004D4723">
        <w:rPr>
          <w:lang w:val="pt-BR"/>
        </w:rPr>
        <w:t>regenerative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structure</w:t>
      </w:r>
      <w:proofErr w:type="spellEnd"/>
      <w:r w:rsidRPr="004D4723">
        <w:rPr>
          <w:lang w:val="pt-BR"/>
        </w:rPr>
        <w:t>.</w:t>
      </w:r>
    </w:p>
    <w:p w14:paraId="20728EFF" w14:textId="77777777" w:rsidR="004D4723" w:rsidRPr="004D4723" w:rsidRDefault="004D4723" w:rsidP="004D4723">
      <w:pPr>
        <w:rPr>
          <w:lang w:val="pt-BR"/>
        </w:rPr>
      </w:pPr>
      <w:r w:rsidRPr="004D4723">
        <w:rPr>
          <w:lang w:val="pt-BR"/>
        </w:rPr>
        <w:pict w14:anchorId="387CAF8D">
          <v:rect id="_x0000_i1087" style="width:0;height:1.5pt" o:hralign="center" o:hrstd="t" o:hr="t" fillcolor="#a0a0a0" stroked="f"/>
        </w:pict>
      </w:r>
    </w:p>
    <w:p w14:paraId="65E480C9" w14:textId="77777777" w:rsidR="004D4723" w:rsidRPr="004D4723" w:rsidRDefault="004D4723" w:rsidP="004D4723">
      <w:pPr>
        <w:rPr>
          <w:b/>
          <w:bCs/>
          <w:lang w:val="pt-BR"/>
        </w:rPr>
      </w:pPr>
      <w:proofErr w:type="spellStart"/>
      <w:r w:rsidRPr="004D4723">
        <w:rPr>
          <w:b/>
          <w:bCs/>
          <w:lang w:val="pt-BR"/>
        </w:rPr>
        <w:lastRenderedPageBreak/>
        <w:t>Chapter</w:t>
      </w:r>
      <w:proofErr w:type="spellEnd"/>
      <w:r w:rsidRPr="004D4723">
        <w:rPr>
          <w:b/>
          <w:bCs/>
          <w:lang w:val="pt-BR"/>
        </w:rPr>
        <w:t xml:space="preserve"> 17 – The Living </w:t>
      </w:r>
      <w:proofErr w:type="spellStart"/>
      <w:r w:rsidRPr="004D4723">
        <w:rPr>
          <w:b/>
          <w:bCs/>
          <w:lang w:val="pt-BR"/>
        </w:rPr>
        <w:t>Structure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of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the</w:t>
      </w:r>
      <w:proofErr w:type="spellEnd"/>
      <w:r w:rsidRPr="004D4723">
        <w:rPr>
          <w:b/>
          <w:bCs/>
          <w:lang w:val="pt-BR"/>
        </w:rPr>
        <w:t xml:space="preserve"> Universe</w:t>
      </w:r>
    </w:p>
    <w:p w14:paraId="0A2D890C" w14:textId="77777777" w:rsidR="004D4723" w:rsidRPr="004D4723" w:rsidRDefault="004D4723" w:rsidP="004D4723">
      <w:pPr>
        <w:rPr>
          <w:lang w:val="pt-BR"/>
        </w:rPr>
      </w:pPr>
      <w:r w:rsidRPr="004D4723">
        <w:rPr>
          <w:lang w:val="pt-BR"/>
        </w:rPr>
        <w:t xml:space="preserve">For </w:t>
      </w:r>
      <w:proofErr w:type="spellStart"/>
      <w:r w:rsidRPr="004D4723">
        <w:rPr>
          <w:lang w:val="pt-BR"/>
        </w:rPr>
        <w:t>centuries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science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has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treated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universe</w:t>
      </w:r>
      <w:proofErr w:type="spellEnd"/>
      <w:r w:rsidRPr="004D4723">
        <w:rPr>
          <w:lang w:val="pt-BR"/>
        </w:rPr>
        <w:t xml:space="preserve"> as a </w:t>
      </w:r>
      <w:r w:rsidRPr="004D4723">
        <w:rPr>
          <w:b/>
          <w:bCs/>
          <w:lang w:val="pt-BR"/>
        </w:rPr>
        <w:t>machine</w:t>
      </w:r>
      <w:r w:rsidRPr="004D4723">
        <w:rPr>
          <w:lang w:val="pt-BR"/>
        </w:rPr>
        <w:t xml:space="preserve">: </w:t>
      </w:r>
      <w:proofErr w:type="spellStart"/>
      <w:r w:rsidRPr="004D4723">
        <w:rPr>
          <w:lang w:val="pt-BR"/>
        </w:rPr>
        <w:t>composed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parts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gears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rigid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laws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and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predictability</w:t>
      </w:r>
      <w:proofErr w:type="spellEnd"/>
      <w:r w:rsidRPr="004D4723">
        <w:rPr>
          <w:lang w:val="pt-BR"/>
        </w:rPr>
        <w:t xml:space="preserve">. </w:t>
      </w:r>
      <w:proofErr w:type="spellStart"/>
      <w:r w:rsidRPr="004D4723">
        <w:rPr>
          <w:lang w:val="pt-BR"/>
        </w:rPr>
        <w:t>This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mechanistic</w:t>
      </w:r>
      <w:proofErr w:type="spellEnd"/>
      <w:r w:rsidRPr="004D4723">
        <w:rPr>
          <w:lang w:val="pt-BR"/>
        </w:rPr>
        <w:t xml:space="preserve"> model </w:t>
      </w:r>
      <w:proofErr w:type="spellStart"/>
      <w:r w:rsidRPr="004D4723">
        <w:rPr>
          <w:lang w:val="pt-BR"/>
        </w:rPr>
        <w:t>was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useful</w:t>
      </w:r>
      <w:proofErr w:type="spellEnd"/>
      <w:r w:rsidRPr="004D4723">
        <w:rPr>
          <w:lang w:val="pt-BR"/>
        </w:rPr>
        <w:t xml:space="preserve"> for </w:t>
      </w:r>
      <w:proofErr w:type="spellStart"/>
      <w:r w:rsidRPr="004D4723">
        <w:rPr>
          <w:lang w:val="pt-BR"/>
        </w:rPr>
        <w:t>understanding</w:t>
      </w:r>
      <w:proofErr w:type="spellEnd"/>
      <w:r w:rsidRPr="004D4723">
        <w:rPr>
          <w:lang w:val="pt-BR"/>
        </w:rPr>
        <w:t xml:space="preserve"> celestial </w:t>
      </w:r>
      <w:proofErr w:type="spellStart"/>
      <w:r w:rsidRPr="004D4723">
        <w:rPr>
          <w:lang w:val="pt-BR"/>
        </w:rPr>
        <w:t>motion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chemical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interactions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and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foundations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engineering</w:t>
      </w:r>
      <w:proofErr w:type="spellEnd"/>
      <w:r w:rsidRPr="004D4723">
        <w:rPr>
          <w:lang w:val="pt-BR"/>
        </w:rPr>
        <w:t xml:space="preserve">. </w:t>
      </w:r>
      <w:proofErr w:type="spellStart"/>
      <w:r w:rsidRPr="004D4723">
        <w:rPr>
          <w:lang w:val="pt-BR"/>
        </w:rPr>
        <w:t>However</w:t>
      </w:r>
      <w:proofErr w:type="spellEnd"/>
      <w:r w:rsidRPr="004D4723">
        <w:rPr>
          <w:lang w:val="pt-BR"/>
        </w:rPr>
        <w:t xml:space="preserve">, as </w:t>
      </w:r>
      <w:proofErr w:type="spellStart"/>
      <w:r w:rsidRPr="004D4723">
        <w:rPr>
          <w:lang w:val="pt-BR"/>
        </w:rPr>
        <w:t>our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knowledge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cosmos </w:t>
      </w:r>
      <w:proofErr w:type="spellStart"/>
      <w:r w:rsidRPr="004D4723">
        <w:rPr>
          <w:lang w:val="pt-BR"/>
        </w:rPr>
        <w:t>deepens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we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begin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realize </w:t>
      </w:r>
      <w:proofErr w:type="spellStart"/>
      <w:r w:rsidRPr="004D4723">
        <w:rPr>
          <w:lang w:val="pt-BR"/>
        </w:rPr>
        <w:t>that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metaphor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has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become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insufficient</w:t>
      </w:r>
      <w:proofErr w:type="spellEnd"/>
      <w:r w:rsidRPr="004D4723">
        <w:rPr>
          <w:lang w:val="pt-BR"/>
        </w:rPr>
        <w:t>.</w:t>
      </w:r>
    </w:p>
    <w:p w14:paraId="0FEF45AA" w14:textId="77777777" w:rsidR="004D4723" w:rsidRPr="004D4723" w:rsidRDefault="004D4723" w:rsidP="004D4723">
      <w:pPr>
        <w:rPr>
          <w:lang w:val="pt-BR"/>
        </w:rPr>
      </w:pPr>
      <w:r w:rsidRPr="004D4723">
        <w:rPr>
          <w:lang w:val="pt-BR"/>
        </w:rPr>
        <w:t xml:space="preserve">The </w:t>
      </w:r>
      <w:proofErr w:type="spellStart"/>
      <w:r w:rsidRPr="004D4723">
        <w:rPr>
          <w:b/>
          <w:bCs/>
          <w:lang w:val="pt-BR"/>
        </w:rPr>
        <w:t>Regenerative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Gravity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and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Homeostatic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Equilibrium</w:t>
      </w:r>
      <w:proofErr w:type="spellEnd"/>
      <w:r w:rsidRPr="004D4723">
        <w:rPr>
          <w:b/>
          <w:bCs/>
          <w:lang w:val="pt-BR"/>
        </w:rPr>
        <w:t xml:space="preserve"> (GRHE)</w:t>
      </w:r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theory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proposes</w:t>
      </w:r>
      <w:proofErr w:type="spellEnd"/>
      <w:r w:rsidRPr="004D4723">
        <w:rPr>
          <w:lang w:val="pt-BR"/>
        </w:rPr>
        <w:t xml:space="preserve"> a </w:t>
      </w:r>
      <w:r w:rsidRPr="004D4723">
        <w:rPr>
          <w:b/>
          <w:bCs/>
          <w:lang w:val="pt-BR"/>
        </w:rPr>
        <w:t>radical shift</w:t>
      </w:r>
      <w:r w:rsidRPr="004D4723">
        <w:rPr>
          <w:lang w:val="pt-BR"/>
        </w:rPr>
        <w:t xml:space="preserve">: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universe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not</w:t>
      </w:r>
      <w:proofErr w:type="spellEnd"/>
      <w:r w:rsidRPr="004D4723">
        <w:rPr>
          <w:lang w:val="pt-BR"/>
        </w:rPr>
        <w:t xml:space="preserve"> a machine — it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organism</w:t>
      </w:r>
      <w:proofErr w:type="spellEnd"/>
      <w:r w:rsidRPr="004D4723">
        <w:rPr>
          <w:lang w:val="pt-BR"/>
        </w:rPr>
        <w:t xml:space="preserve">. It </w:t>
      </w:r>
      <w:proofErr w:type="spellStart"/>
      <w:r w:rsidRPr="004D4723">
        <w:rPr>
          <w:lang w:val="pt-BR"/>
        </w:rPr>
        <w:t>feels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responds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corrects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adapts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learns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and</w:t>
      </w:r>
      <w:proofErr w:type="spellEnd"/>
      <w:r w:rsidRPr="004D4723">
        <w:rPr>
          <w:lang w:val="pt-BR"/>
        </w:rPr>
        <w:t xml:space="preserve"> evolves. It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not</w:t>
      </w:r>
      <w:proofErr w:type="spellEnd"/>
      <w:r w:rsidRPr="004D4723">
        <w:rPr>
          <w:lang w:val="pt-BR"/>
        </w:rPr>
        <w:t xml:space="preserve"> passive in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face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events</w:t>
      </w:r>
      <w:proofErr w:type="spellEnd"/>
      <w:r w:rsidRPr="004D4723">
        <w:rPr>
          <w:lang w:val="pt-BR"/>
        </w:rPr>
        <w:t xml:space="preserve">—it </w:t>
      </w:r>
      <w:proofErr w:type="spellStart"/>
      <w:r w:rsidRPr="004D4723">
        <w:rPr>
          <w:lang w:val="pt-BR"/>
        </w:rPr>
        <w:t>acts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to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regenerate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always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seeking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restore</w:t>
      </w:r>
      <w:proofErr w:type="spellEnd"/>
      <w:r w:rsidRPr="004D4723">
        <w:rPr>
          <w:lang w:val="pt-BR"/>
        </w:rPr>
        <w:t xml:space="preserve"> its </w:t>
      </w:r>
      <w:proofErr w:type="spellStart"/>
      <w:r w:rsidRPr="004D4723">
        <w:rPr>
          <w:lang w:val="pt-BR"/>
        </w:rPr>
        <w:t>functional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integrity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through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Ψ(r) </w:t>
      </w:r>
      <w:proofErr w:type="spellStart"/>
      <w:r w:rsidRPr="004D4723">
        <w:rPr>
          <w:lang w:val="pt-BR"/>
        </w:rPr>
        <w:t>field</w:t>
      </w:r>
      <w:proofErr w:type="spellEnd"/>
      <w:r w:rsidRPr="004D4723">
        <w:rPr>
          <w:lang w:val="pt-BR"/>
        </w:rPr>
        <w:t>.</w:t>
      </w:r>
    </w:p>
    <w:p w14:paraId="695035FD" w14:textId="77777777" w:rsidR="004D4723" w:rsidRPr="004D4723" w:rsidRDefault="004D4723" w:rsidP="004D4723">
      <w:pPr>
        <w:rPr>
          <w:lang w:val="pt-BR"/>
        </w:rPr>
      </w:pPr>
      <w:proofErr w:type="spellStart"/>
      <w:r w:rsidRPr="004D4723">
        <w:rPr>
          <w:lang w:val="pt-BR"/>
        </w:rPr>
        <w:t>This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view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allows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us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reinterpret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everything</w:t>
      </w:r>
      <w:proofErr w:type="spellEnd"/>
      <w:r w:rsidRPr="004D4723">
        <w:rPr>
          <w:lang w:val="pt-BR"/>
        </w:rPr>
        <w:t xml:space="preserve">: </w:t>
      </w:r>
      <w:proofErr w:type="spellStart"/>
      <w:r w:rsidRPr="004D4723">
        <w:rPr>
          <w:lang w:val="pt-BR"/>
        </w:rPr>
        <w:t>from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formation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galaxies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orbit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a </w:t>
      </w:r>
      <w:proofErr w:type="spellStart"/>
      <w:r w:rsidRPr="004D4723">
        <w:rPr>
          <w:lang w:val="pt-BR"/>
        </w:rPr>
        <w:t>satellite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from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structure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cells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human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consciousness</w:t>
      </w:r>
      <w:proofErr w:type="spellEnd"/>
      <w:r w:rsidRPr="004D4723">
        <w:rPr>
          <w:lang w:val="pt-BR"/>
        </w:rPr>
        <w:t xml:space="preserve">. </w:t>
      </w:r>
      <w:proofErr w:type="spellStart"/>
      <w:r w:rsidRPr="004D4723">
        <w:rPr>
          <w:lang w:val="pt-BR"/>
        </w:rPr>
        <w:t>Everything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responds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same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functional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logic</w:t>
      </w:r>
      <w:proofErr w:type="spellEnd"/>
      <w:r w:rsidRPr="004D4723">
        <w:rPr>
          <w:lang w:val="pt-BR"/>
        </w:rPr>
        <w:t xml:space="preserve">. Life, in </w:t>
      </w:r>
      <w:proofErr w:type="spellStart"/>
      <w:r w:rsidRPr="004D4723">
        <w:rPr>
          <w:lang w:val="pt-BR"/>
        </w:rPr>
        <w:t>this</w:t>
      </w:r>
      <w:proofErr w:type="spellEnd"/>
      <w:r w:rsidRPr="004D4723">
        <w:rPr>
          <w:lang w:val="pt-BR"/>
        </w:rPr>
        <w:t xml:space="preserve"> model,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not</w:t>
      </w:r>
      <w:proofErr w:type="spellEnd"/>
      <w:r w:rsidRPr="004D4723">
        <w:rPr>
          <w:lang w:val="pt-BR"/>
        </w:rPr>
        <w:t xml:space="preserve"> a </w:t>
      </w:r>
      <w:proofErr w:type="spellStart"/>
      <w:r w:rsidRPr="004D4723">
        <w:rPr>
          <w:lang w:val="pt-BR"/>
        </w:rPr>
        <w:t>cosmic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exception</w:t>
      </w:r>
      <w:proofErr w:type="spellEnd"/>
      <w:r w:rsidRPr="004D4723">
        <w:rPr>
          <w:lang w:val="pt-BR"/>
        </w:rPr>
        <w:t xml:space="preserve"> — it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r w:rsidRPr="004D4723">
        <w:rPr>
          <w:b/>
          <w:bCs/>
          <w:lang w:val="pt-BR"/>
        </w:rPr>
        <w:t xml:space="preserve">natural </w:t>
      </w:r>
      <w:proofErr w:type="spellStart"/>
      <w:r w:rsidRPr="004D4723">
        <w:rPr>
          <w:b/>
          <w:bCs/>
          <w:lang w:val="pt-BR"/>
        </w:rPr>
        <w:t>consequence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a living </w:t>
      </w:r>
      <w:proofErr w:type="spellStart"/>
      <w:r w:rsidRPr="004D4723">
        <w:rPr>
          <w:lang w:val="pt-BR"/>
        </w:rPr>
        <w:t>universe</w:t>
      </w:r>
      <w:proofErr w:type="spellEnd"/>
      <w:r w:rsidRPr="004D4723">
        <w:rPr>
          <w:lang w:val="pt-BR"/>
        </w:rPr>
        <w:t xml:space="preserve">. </w:t>
      </w:r>
      <w:proofErr w:type="spellStart"/>
      <w:r w:rsidRPr="004D4723">
        <w:rPr>
          <w:lang w:val="pt-BR"/>
        </w:rPr>
        <w:t>Wherever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there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imbalance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there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will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be</w:t>
      </w:r>
      <w:proofErr w:type="spellEnd"/>
      <w:r w:rsidRPr="004D4723">
        <w:rPr>
          <w:lang w:val="pt-BR"/>
        </w:rPr>
        <w:t xml:space="preserve"> response. </w:t>
      </w:r>
      <w:proofErr w:type="spellStart"/>
      <w:r w:rsidRPr="004D4723">
        <w:rPr>
          <w:lang w:val="pt-BR"/>
        </w:rPr>
        <w:t>Wherever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there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rupture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there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will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be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restoration</w:t>
      </w:r>
      <w:proofErr w:type="spellEnd"/>
      <w:r w:rsidRPr="004D4723">
        <w:rPr>
          <w:lang w:val="pt-BR"/>
        </w:rPr>
        <w:t xml:space="preserve">. </w:t>
      </w:r>
      <w:proofErr w:type="spellStart"/>
      <w:r w:rsidRPr="004D4723">
        <w:rPr>
          <w:lang w:val="pt-BR"/>
        </w:rPr>
        <w:t>Wherever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there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consciousness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there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will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be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co-authorship</w:t>
      </w:r>
      <w:proofErr w:type="spellEnd"/>
      <w:r w:rsidRPr="004D4723">
        <w:rPr>
          <w:lang w:val="pt-BR"/>
        </w:rPr>
        <w:t>.</w:t>
      </w:r>
    </w:p>
    <w:p w14:paraId="453423B2" w14:textId="77777777" w:rsidR="004D4723" w:rsidRPr="004D4723" w:rsidRDefault="004D4723" w:rsidP="004D4723">
      <w:pPr>
        <w:rPr>
          <w:lang w:val="pt-BR"/>
        </w:rPr>
      </w:pPr>
      <w:r w:rsidRPr="004D4723">
        <w:rPr>
          <w:lang w:val="pt-BR"/>
        </w:rPr>
        <w:t xml:space="preserve">The </w:t>
      </w:r>
      <w:r w:rsidRPr="004D4723">
        <w:rPr>
          <w:b/>
          <w:bCs/>
          <w:lang w:val="pt-BR"/>
        </w:rPr>
        <w:t xml:space="preserve">living </w:t>
      </w:r>
      <w:proofErr w:type="spellStart"/>
      <w:r w:rsidRPr="004D4723">
        <w:rPr>
          <w:b/>
          <w:bCs/>
          <w:lang w:val="pt-BR"/>
        </w:rPr>
        <w:t>structure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of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the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universe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manifests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not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only</w:t>
      </w:r>
      <w:proofErr w:type="spellEnd"/>
      <w:r w:rsidRPr="004D4723">
        <w:rPr>
          <w:lang w:val="pt-BR"/>
        </w:rPr>
        <w:t xml:space="preserve"> in </w:t>
      </w:r>
      <w:proofErr w:type="spellStart"/>
      <w:r w:rsidRPr="004D4723">
        <w:rPr>
          <w:lang w:val="pt-BR"/>
        </w:rPr>
        <w:t>matter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but</w:t>
      </w:r>
      <w:proofErr w:type="spellEnd"/>
      <w:r w:rsidRPr="004D4723">
        <w:rPr>
          <w:lang w:val="pt-BR"/>
        </w:rPr>
        <w:t xml:space="preserve"> in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relationships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between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parts</w:t>
      </w:r>
      <w:proofErr w:type="spellEnd"/>
      <w:r w:rsidRPr="004D4723">
        <w:rPr>
          <w:lang w:val="pt-BR"/>
        </w:rPr>
        <w:t xml:space="preserve">. It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this</w:t>
      </w:r>
      <w:proofErr w:type="spellEnd"/>
      <w:r w:rsidRPr="004D4723">
        <w:rPr>
          <w:lang w:val="pt-BR"/>
        </w:rPr>
        <w:t xml:space="preserve"> network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functional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bonds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that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sustains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galaxies</w:t>
      </w:r>
      <w:proofErr w:type="spellEnd"/>
      <w:r w:rsidRPr="004D4723">
        <w:rPr>
          <w:lang w:val="pt-BR"/>
        </w:rPr>
        <w:t xml:space="preserve">, solar systems, </w:t>
      </w:r>
      <w:proofErr w:type="spellStart"/>
      <w:r w:rsidRPr="004D4723">
        <w:rPr>
          <w:lang w:val="pt-BR"/>
        </w:rPr>
        <w:t>ecosystems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and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civilizations</w:t>
      </w:r>
      <w:proofErr w:type="spellEnd"/>
      <w:r w:rsidRPr="004D4723">
        <w:rPr>
          <w:lang w:val="pt-BR"/>
        </w:rPr>
        <w:t xml:space="preserve">. </w:t>
      </w:r>
      <w:proofErr w:type="spellStart"/>
      <w:r w:rsidRPr="004D4723">
        <w:rPr>
          <w:lang w:val="pt-BR"/>
        </w:rPr>
        <w:t>We</w:t>
      </w:r>
      <w:proofErr w:type="spellEnd"/>
      <w:r w:rsidRPr="004D4723">
        <w:rPr>
          <w:lang w:val="pt-BR"/>
        </w:rPr>
        <w:t xml:space="preserve"> are </w:t>
      </w:r>
      <w:proofErr w:type="spellStart"/>
      <w:r w:rsidRPr="004D4723">
        <w:rPr>
          <w:lang w:val="pt-BR"/>
        </w:rPr>
        <w:t>part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organism</w:t>
      </w:r>
      <w:proofErr w:type="spellEnd"/>
      <w:r w:rsidRPr="004D4723">
        <w:rPr>
          <w:lang w:val="pt-BR"/>
        </w:rPr>
        <w:t xml:space="preserve">. Every </w:t>
      </w:r>
      <w:proofErr w:type="spellStart"/>
      <w:r w:rsidRPr="004D4723">
        <w:rPr>
          <w:lang w:val="pt-BR"/>
        </w:rPr>
        <w:t>human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action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every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created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technology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every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decision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made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impacts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functional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field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around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us</w:t>
      </w:r>
      <w:proofErr w:type="spellEnd"/>
      <w:r w:rsidRPr="004D4723">
        <w:rPr>
          <w:lang w:val="pt-BR"/>
        </w:rPr>
        <w:t>—</w:t>
      </w:r>
      <w:proofErr w:type="spellStart"/>
      <w:r w:rsidRPr="004D4723">
        <w:rPr>
          <w:lang w:val="pt-BR"/>
        </w:rPr>
        <w:t>and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universe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responds</w:t>
      </w:r>
      <w:proofErr w:type="spellEnd"/>
      <w:r w:rsidRPr="004D4723">
        <w:rPr>
          <w:lang w:val="pt-BR"/>
        </w:rPr>
        <w:t>.</w:t>
      </w:r>
    </w:p>
    <w:p w14:paraId="7C4A3602" w14:textId="77777777" w:rsidR="004D4723" w:rsidRPr="004D4723" w:rsidRDefault="004D4723" w:rsidP="004D4723">
      <w:pPr>
        <w:rPr>
          <w:lang w:val="pt-BR"/>
        </w:rPr>
      </w:pPr>
      <w:proofErr w:type="spellStart"/>
      <w:r w:rsidRPr="004D4723">
        <w:rPr>
          <w:lang w:val="pt-BR"/>
        </w:rPr>
        <w:t>Understanding</w:t>
      </w:r>
      <w:proofErr w:type="spellEnd"/>
      <w:r w:rsidRPr="004D4723">
        <w:rPr>
          <w:lang w:val="pt-BR"/>
        </w:rPr>
        <w:t xml:space="preserve"> GRHE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more </w:t>
      </w:r>
      <w:proofErr w:type="spellStart"/>
      <w:r w:rsidRPr="004D4723">
        <w:rPr>
          <w:lang w:val="pt-BR"/>
        </w:rPr>
        <w:t>than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mastering</w:t>
      </w:r>
      <w:proofErr w:type="spellEnd"/>
      <w:r w:rsidRPr="004D4723">
        <w:rPr>
          <w:lang w:val="pt-BR"/>
        </w:rPr>
        <w:t xml:space="preserve"> a new </w:t>
      </w:r>
      <w:proofErr w:type="spellStart"/>
      <w:r w:rsidRPr="004D4723">
        <w:rPr>
          <w:lang w:val="pt-BR"/>
        </w:rPr>
        <w:t>physical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theory</w:t>
      </w:r>
      <w:proofErr w:type="spellEnd"/>
      <w:r w:rsidRPr="004D4723">
        <w:rPr>
          <w:lang w:val="pt-BR"/>
        </w:rPr>
        <w:t xml:space="preserve">. It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embracing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the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fact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that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we</w:t>
      </w:r>
      <w:proofErr w:type="spellEnd"/>
      <w:r w:rsidRPr="004D4723">
        <w:rPr>
          <w:lang w:val="pt-BR"/>
        </w:rPr>
        <w:t xml:space="preserve"> are </w:t>
      </w:r>
      <w:proofErr w:type="spellStart"/>
      <w:r w:rsidRPr="004D4723">
        <w:rPr>
          <w:lang w:val="pt-BR"/>
        </w:rPr>
        <w:t>part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something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much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greater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dynamic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and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regenerative</w:t>
      </w:r>
      <w:proofErr w:type="spellEnd"/>
      <w:r w:rsidRPr="004D4723">
        <w:rPr>
          <w:lang w:val="pt-BR"/>
        </w:rPr>
        <w:t xml:space="preserve">. It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abandoning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idea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that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universe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indifferent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life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and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embracing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truth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that</w:t>
      </w:r>
      <w:proofErr w:type="spellEnd"/>
      <w:r w:rsidRPr="004D4723">
        <w:rPr>
          <w:lang w:val="pt-BR"/>
        </w:rPr>
        <w:t xml:space="preserve"> it </w:t>
      </w:r>
      <w:r w:rsidRPr="004D4723">
        <w:rPr>
          <w:b/>
          <w:bCs/>
          <w:lang w:val="pt-BR"/>
        </w:rPr>
        <w:t xml:space="preserve">organizes </w:t>
      </w:r>
      <w:proofErr w:type="spellStart"/>
      <w:r w:rsidRPr="004D4723">
        <w:rPr>
          <w:b/>
          <w:bCs/>
          <w:lang w:val="pt-BR"/>
        </w:rPr>
        <w:t>itself</w:t>
      </w:r>
      <w:proofErr w:type="spellEnd"/>
      <w:r w:rsidRPr="004D4723">
        <w:rPr>
          <w:b/>
          <w:bCs/>
          <w:lang w:val="pt-BR"/>
        </w:rPr>
        <w:t xml:space="preserve"> in </w:t>
      </w:r>
      <w:proofErr w:type="spellStart"/>
      <w:r w:rsidRPr="004D4723">
        <w:rPr>
          <w:b/>
          <w:bCs/>
          <w:lang w:val="pt-BR"/>
        </w:rPr>
        <w:t>function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of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life</w:t>
      </w:r>
      <w:proofErr w:type="spellEnd"/>
      <w:r w:rsidRPr="004D4723">
        <w:rPr>
          <w:lang w:val="pt-BR"/>
        </w:rPr>
        <w:t xml:space="preserve">. </w:t>
      </w:r>
      <w:proofErr w:type="spellStart"/>
      <w:r w:rsidRPr="004D4723">
        <w:rPr>
          <w:lang w:val="pt-BR"/>
        </w:rPr>
        <w:t>Because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heart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GRHE lies a </w:t>
      </w:r>
      <w:proofErr w:type="spellStart"/>
      <w:r w:rsidRPr="004D4723">
        <w:rPr>
          <w:lang w:val="pt-BR"/>
        </w:rPr>
        <w:t>profound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truth</w:t>
      </w:r>
      <w:proofErr w:type="spellEnd"/>
      <w:r w:rsidRPr="004D4723">
        <w:rPr>
          <w:lang w:val="pt-BR"/>
        </w:rPr>
        <w:t xml:space="preserve">: </w:t>
      </w:r>
      <w:proofErr w:type="spellStart"/>
      <w:r w:rsidRPr="004D4723">
        <w:rPr>
          <w:b/>
          <w:bCs/>
          <w:lang w:val="pt-BR"/>
        </w:rPr>
        <w:t>the</w:t>
      </w:r>
      <w:proofErr w:type="spellEnd"/>
      <w:r w:rsidRPr="004D4723">
        <w:rPr>
          <w:b/>
          <w:bCs/>
          <w:lang w:val="pt-BR"/>
        </w:rPr>
        <w:t xml:space="preserve"> cosmos </w:t>
      </w:r>
      <w:proofErr w:type="spellStart"/>
      <w:r w:rsidRPr="004D4723">
        <w:rPr>
          <w:b/>
          <w:bCs/>
          <w:lang w:val="pt-BR"/>
        </w:rPr>
        <w:t>is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alive</w:t>
      </w:r>
      <w:proofErr w:type="spellEnd"/>
      <w:r w:rsidRPr="004D4723">
        <w:rPr>
          <w:b/>
          <w:bCs/>
          <w:lang w:val="pt-BR"/>
        </w:rPr>
        <w:t xml:space="preserve">, </w:t>
      </w:r>
      <w:proofErr w:type="spellStart"/>
      <w:r w:rsidRPr="004D4723">
        <w:rPr>
          <w:b/>
          <w:bCs/>
          <w:lang w:val="pt-BR"/>
        </w:rPr>
        <w:t>and</w:t>
      </w:r>
      <w:proofErr w:type="spellEnd"/>
      <w:r w:rsidRPr="004D4723">
        <w:rPr>
          <w:b/>
          <w:bCs/>
          <w:lang w:val="pt-BR"/>
        </w:rPr>
        <w:t xml:space="preserve"> its </w:t>
      </w:r>
      <w:proofErr w:type="spellStart"/>
      <w:r w:rsidRPr="004D4723">
        <w:rPr>
          <w:b/>
          <w:bCs/>
          <w:lang w:val="pt-BR"/>
        </w:rPr>
        <w:t>purpose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is</w:t>
      </w:r>
      <w:proofErr w:type="spellEnd"/>
      <w:r w:rsidRPr="004D4723">
        <w:rPr>
          <w:b/>
          <w:bCs/>
          <w:lang w:val="pt-BR"/>
        </w:rPr>
        <w:t xml:space="preserve"> balance</w:t>
      </w:r>
      <w:r w:rsidRPr="004D4723">
        <w:rPr>
          <w:lang w:val="pt-BR"/>
        </w:rPr>
        <w:t>.</w:t>
      </w:r>
    </w:p>
    <w:p w14:paraId="4606DC78" w14:textId="77777777" w:rsidR="004D4723" w:rsidRPr="004D4723" w:rsidRDefault="004D4723" w:rsidP="004D4723">
      <w:pPr>
        <w:rPr>
          <w:lang w:val="pt-BR"/>
        </w:rPr>
      </w:pPr>
      <w:proofErr w:type="spellStart"/>
      <w:r w:rsidRPr="004D4723">
        <w:rPr>
          <w:lang w:val="pt-BR"/>
        </w:rPr>
        <w:t>This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silent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revolution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proposed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by</w:t>
      </w:r>
      <w:proofErr w:type="spellEnd"/>
      <w:r w:rsidRPr="004D4723">
        <w:rPr>
          <w:lang w:val="pt-BR"/>
        </w:rPr>
        <w:t xml:space="preserve"> GRHE. </w:t>
      </w:r>
      <w:proofErr w:type="spellStart"/>
      <w:r w:rsidRPr="004D4723">
        <w:rPr>
          <w:lang w:val="pt-BR"/>
        </w:rPr>
        <w:t>Not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just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scientific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but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existential</w:t>
      </w:r>
      <w:proofErr w:type="spellEnd"/>
      <w:r w:rsidRPr="004D4723">
        <w:rPr>
          <w:lang w:val="pt-BR"/>
        </w:rPr>
        <w:t xml:space="preserve">. A </w:t>
      </w:r>
      <w:proofErr w:type="spellStart"/>
      <w:r w:rsidRPr="004D4723">
        <w:rPr>
          <w:lang w:val="pt-BR"/>
        </w:rPr>
        <w:t>theory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that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unites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physics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and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philosophy</w:t>
      </w:r>
      <w:proofErr w:type="spellEnd"/>
      <w:r w:rsidRPr="004D4723">
        <w:rPr>
          <w:b/>
          <w:bCs/>
          <w:lang w:val="pt-BR"/>
        </w:rPr>
        <w:t xml:space="preserve">, </w:t>
      </w:r>
      <w:proofErr w:type="spellStart"/>
      <w:r w:rsidRPr="004D4723">
        <w:rPr>
          <w:b/>
          <w:bCs/>
          <w:lang w:val="pt-BR"/>
        </w:rPr>
        <w:t>mathematics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and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spirituality</w:t>
      </w:r>
      <w:proofErr w:type="spellEnd"/>
      <w:r w:rsidRPr="004D4723">
        <w:rPr>
          <w:b/>
          <w:bCs/>
          <w:lang w:val="pt-BR"/>
        </w:rPr>
        <w:t xml:space="preserve">, </w:t>
      </w:r>
      <w:proofErr w:type="spellStart"/>
      <w:r w:rsidRPr="004D4723">
        <w:rPr>
          <w:b/>
          <w:bCs/>
          <w:lang w:val="pt-BR"/>
        </w:rPr>
        <w:t>reason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and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intuition</w:t>
      </w:r>
      <w:proofErr w:type="spellEnd"/>
      <w:r w:rsidRPr="004D4723">
        <w:rPr>
          <w:lang w:val="pt-BR"/>
        </w:rPr>
        <w:t xml:space="preserve">. A new </w:t>
      </w:r>
      <w:proofErr w:type="spellStart"/>
      <w:r w:rsidRPr="004D4723">
        <w:rPr>
          <w:lang w:val="pt-BR"/>
        </w:rPr>
        <w:t>foundation</w:t>
      </w:r>
      <w:proofErr w:type="spellEnd"/>
      <w:r w:rsidRPr="004D4723">
        <w:rPr>
          <w:lang w:val="pt-BR"/>
        </w:rPr>
        <w:t xml:space="preserve"> for </w:t>
      </w:r>
      <w:proofErr w:type="spellStart"/>
      <w:r w:rsidRPr="004D4723">
        <w:rPr>
          <w:lang w:val="pt-BR"/>
        </w:rPr>
        <w:t>understanding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not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only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universe</w:t>
      </w:r>
      <w:proofErr w:type="spellEnd"/>
      <w:r w:rsidRPr="004D4723">
        <w:rPr>
          <w:lang w:val="pt-BR"/>
        </w:rPr>
        <w:t>—</w:t>
      </w:r>
      <w:proofErr w:type="spellStart"/>
      <w:r w:rsidRPr="004D4723">
        <w:rPr>
          <w:lang w:val="pt-BR"/>
        </w:rPr>
        <w:t>but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ourselves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within</w:t>
      </w:r>
      <w:proofErr w:type="spellEnd"/>
      <w:r w:rsidRPr="004D4723">
        <w:rPr>
          <w:b/>
          <w:bCs/>
          <w:lang w:val="pt-BR"/>
        </w:rPr>
        <w:t xml:space="preserve"> it</w:t>
      </w:r>
      <w:r w:rsidRPr="004D4723">
        <w:rPr>
          <w:lang w:val="pt-BR"/>
        </w:rPr>
        <w:t>.</w:t>
      </w:r>
    </w:p>
    <w:p w14:paraId="2AFF3FAD" w14:textId="77777777" w:rsidR="004D4723" w:rsidRPr="004D4723" w:rsidRDefault="004D4723" w:rsidP="004D4723">
      <w:pPr>
        <w:rPr>
          <w:b/>
          <w:bCs/>
          <w:lang w:val="pt-BR"/>
        </w:rPr>
      </w:pPr>
      <w:proofErr w:type="spellStart"/>
      <w:r w:rsidRPr="004D4723">
        <w:rPr>
          <w:b/>
          <w:bCs/>
          <w:lang w:val="pt-BR"/>
        </w:rPr>
        <w:t>Chapter</w:t>
      </w:r>
      <w:proofErr w:type="spellEnd"/>
      <w:r w:rsidRPr="004D4723">
        <w:rPr>
          <w:b/>
          <w:bCs/>
          <w:lang w:val="pt-BR"/>
        </w:rPr>
        <w:t xml:space="preserve"> 18 – The </w:t>
      </w:r>
      <w:proofErr w:type="spellStart"/>
      <w:r w:rsidRPr="004D4723">
        <w:rPr>
          <w:b/>
          <w:bCs/>
          <w:lang w:val="pt-BR"/>
        </w:rPr>
        <w:t>Logic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of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God</w:t>
      </w:r>
      <w:proofErr w:type="spellEnd"/>
    </w:p>
    <w:p w14:paraId="1D3A904A" w14:textId="77777777" w:rsidR="004D4723" w:rsidRPr="004D4723" w:rsidRDefault="004D4723" w:rsidP="004D4723">
      <w:pPr>
        <w:rPr>
          <w:lang w:val="pt-BR"/>
        </w:rPr>
      </w:pPr>
      <w:proofErr w:type="spellStart"/>
      <w:r w:rsidRPr="004D4723">
        <w:rPr>
          <w:lang w:val="pt-BR"/>
        </w:rPr>
        <w:t>Throughout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history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human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thought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b/>
          <w:bCs/>
          <w:lang w:val="pt-BR"/>
        </w:rPr>
        <w:t>God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has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been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name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given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mystery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absolute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incomprehensible</w:t>
      </w:r>
      <w:proofErr w:type="spellEnd"/>
      <w:r w:rsidRPr="004D4723">
        <w:rPr>
          <w:lang w:val="pt-BR"/>
        </w:rPr>
        <w:t xml:space="preserve">. For </w:t>
      </w:r>
      <w:proofErr w:type="spellStart"/>
      <w:r w:rsidRPr="004D4723">
        <w:rPr>
          <w:lang w:val="pt-BR"/>
        </w:rPr>
        <w:t>many</w:t>
      </w:r>
      <w:proofErr w:type="spellEnd"/>
      <w:r w:rsidRPr="004D4723">
        <w:rPr>
          <w:lang w:val="pt-BR"/>
        </w:rPr>
        <w:t xml:space="preserve">, He </w:t>
      </w:r>
      <w:proofErr w:type="spellStart"/>
      <w:r w:rsidRPr="004D4723">
        <w:rPr>
          <w:lang w:val="pt-BR"/>
        </w:rPr>
        <w:t>was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external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creator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universe</w:t>
      </w:r>
      <w:proofErr w:type="spellEnd"/>
      <w:r w:rsidRPr="004D4723">
        <w:rPr>
          <w:lang w:val="pt-BR"/>
        </w:rPr>
        <w:t xml:space="preserve">; for </w:t>
      </w:r>
      <w:proofErr w:type="spellStart"/>
      <w:r w:rsidRPr="004D4723">
        <w:rPr>
          <w:lang w:val="pt-BR"/>
        </w:rPr>
        <w:t>others</w:t>
      </w:r>
      <w:proofErr w:type="spellEnd"/>
      <w:r w:rsidRPr="004D4723">
        <w:rPr>
          <w:lang w:val="pt-BR"/>
        </w:rPr>
        <w:t xml:space="preserve">, a </w:t>
      </w:r>
      <w:proofErr w:type="spellStart"/>
      <w:r w:rsidRPr="004D4723">
        <w:rPr>
          <w:lang w:val="pt-BR"/>
        </w:rPr>
        <w:t>symbolic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idea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order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and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purpose</w:t>
      </w:r>
      <w:proofErr w:type="spellEnd"/>
      <w:r w:rsidRPr="004D4723">
        <w:rPr>
          <w:lang w:val="pt-BR"/>
        </w:rPr>
        <w:t xml:space="preserve">. </w:t>
      </w:r>
      <w:proofErr w:type="spellStart"/>
      <w:r w:rsidRPr="004D4723">
        <w:rPr>
          <w:lang w:val="pt-BR"/>
        </w:rPr>
        <w:t>But</w:t>
      </w:r>
      <w:proofErr w:type="spellEnd"/>
      <w:r w:rsidRPr="004D4723">
        <w:rPr>
          <w:lang w:val="pt-BR"/>
        </w:rPr>
        <w:t xml:space="preserve"> in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age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science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God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was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relegated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silence</w:t>
      </w:r>
      <w:proofErr w:type="spellEnd"/>
      <w:r w:rsidRPr="004D4723">
        <w:rPr>
          <w:lang w:val="pt-BR"/>
        </w:rPr>
        <w:t>—</w:t>
      </w:r>
      <w:proofErr w:type="spellStart"/>
      <w:r w:rsidRPr="004D4723">
        <w:rPr>
          <w:lang w:val="pt-BR"/>
        </w:rPr>
        <w:t>not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due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lack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faith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but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due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absence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of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language</w:t>
      </w:r>
      <w:proofErr w:type="spellEnd"/>
      <w:r w:rsidRPr="004D4723">
        <w:rPr>
          <w:lang w:val="pt-BR"/>
        </w:rPr>
        <w:t xml:space="preserve">. </w:t>
      </w:r>
      <w:proofErr w:type="spellStart"/>
      <w:r w:rsidRPr="004D4723">
        <w:rPr>
          <w:lang w:val="pt-BR"/>
        </w:rPr>
        <w:t>What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was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missing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was</w:t>
      </w:r>
      <w:proofErr w:type="spellEnd"/>
      <w:r w:rsidRPr="004D4723">
        <w:rPr>
          <w:lang w:val="pt-BR"/>
        </w:rPr>
        <w:t xml:space="preserve"> a </w:t>
      </w:r>
      <w:r w:rsidRPr="004D4723">
        <w:rPr>
          <w:b/>
          <w:bCs/>
          <w:lang w:val="pt-BR"/>
        </w:rPr>
        <w:t xml:space="preserve">bridge </w:t>
      </w:r>
      <w:proofErr w:type="spellStart"/>
      <w:r w:rsidRPr="004D4723">
        <w:rPr>
          <w:b/>
          <w:bCs/>
          <w:lang w:val="pt-BR"/>
        </w:rPr>
        <w:t>between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reason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and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the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sacred</w:t>
      </w:r>
      <w:proofErr w:type="spellEnd"/>
      <w:r w:rsidRPr="004D4723">
        <w:rPr>
          <w:lang w:val="pt-BR"/>
        </w:rPr>
        <w:t>.</w:t>
      </w:r>
    </w:p>
    <w:p w14:paraId="6ABE2273" w14:textId="77777777" w:rsidR="004D4723" w:rsidRPr="004D4723" w:rsidRDefault="004D4723" w:rsidP="004D4723">
      <w:pPr>
        <w:rPr>
          <w:lang w:val="pt-BR"/>
        </w:rPr>
      </w:pPr>
      <w:r w:rsidRPr="004D4723">
        <w:rPr>
          <w:b/>
          <w:bCs/>
          <w:lang w:val="pt-BR"/>
        </w:rPr>
        <w:lastRenderedPageBreak/>
        <w:t xml:space="preserve">GRHE </w:t>
      </w:r>
      <w:proofErr w:type="spellStart"/>
      <w:r w:rsidRPr="004D4723">
        <w:rPr>
          <w:b/>
          <w:bCs/>
          <w:lang w:val="pt-BR"/>
        </w:rPr>
        <w:t>is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that</w:t>
      </w:r>
      <w:proofErr w:type="spellEnd"/>
      <w:r w:rsidRPr="004D4723">
        <w:rPr>
          <w:b/>
          <w:bCs/>
          <w:lang w:val="pt-BR"/>
        </w:rPr>
        <w:t xml:space="preserve"> bridge</w:t>
      </w:r>
      <w:r w:rsidRPr="004D4723">
        <w:rPr>
          <w:lang w:val="pt-BR"/>
        </w:rPr>
        <w:t xml:space="preserve">. It does </w:t>
      </w:r>
      <w:proofErr w:type="spellStart"/>
      <w:r w:rsidRPr="004D4723">
        <w:rPr>
          <w:lang w:val="pt-BR"/>
        </w:rPr>
        <w:t>not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assert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existence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a </w:t>
      </w:r>
      <w:proofErr w:type="spellStart"/>
      <w:r w:rsidRPr="004D4723">
        <w:rPr>
          <w:lang w:val="pt-BR"/>
        </w:rPr>
        <w:t>mythical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God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nor</w:t>
      </w:r>
      <w:proofErr w:type="spellEnd"/>
      <w:r w:rsidRPr="004D4723">
        <w:rPr>
          <w:lang w:val="pt-BR"/>
        </w:rPr>
        <w:t xml:space="preserve"> does it </w:t>
      </w:r>
      <w:proofErr w:type="spellStart"/>
      <w:r w:rsidRPr="004D4723">
        <w:rPr>
          <w:lang w:val="pt-BR"/>
        </w:rPr>
        <w:t>impose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religious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beliefs</w:t>
      </w:r>
      <w:proofErr w:type="spellEnd"/>
      <w:r w:rsidRPr="004D4723">
        <w:rPr>
          <w:lang w:val="pt-BR"/>
        </w:rPr>
        <w:t xml:space="preserve">. It </w:t>
      </w:r>
      <w:proofErr w:type="spellStart"/>
      <w:r w:rsidRPr="004D4723">
        <w:rPr>
          <w:lang w:val="pt-BR"/>
        </w:rPr>
        <w:t>reveals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that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universe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itself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possesses</w:t>
      </w:r>
      <w:proofErr w:type="spellEnd"/>
      <w:r w:rsidRPr="004D4723">
        <w:rPr>
          <w:b/>
          <w:bCs/>
          <w:lang w:val="pt-BR"/>
        </w:rPr>
        <w:t xml:space="preserve"> a </w:t>
      </w:r>
      <w:proofErr w:type="spellStart"/>
      <w:r w:rsidRPr="004D4723">
        <w:rPr>
          <w:b/>
          <w:bCs/>
          <w:lang w:val="pt-BR"/>
        </w:rPr>
        <w:t>logic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that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mirrors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attributes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traditionally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associated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with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divinity</w:t>
      </w:r>
      <w:proofErr w:type="spellEnd"/>
      <w:r w:rsidRPr="004D4723">
        <w:rPr>
          <w:lang w:val="pt-BR"/>
        </w:rPr>
        <w:t xml:space="preserve">: </w:t>
      </w:r>
      <w:proofErr w:type="spellStart"/>
      <w:r w:rsidRPr="004D4723">
        <w:rPr>
          <w:b/>
          <w:bCs/>
          <w:lang w:val="pt-BR"/>
        </w:rPr>
        <w:t>omnipresence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because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field</w:t>
      </w:r>
      <w:proofErr w:type="spellEnd"/>
      <w:r w:rsidRPr="004D4723">
        <w:rPr>
          <w:lang w:val="pt-BR"/>
        </w:rPr>
        <w:t xml:space="preserve"> Ψ(r)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present</w:t>
      </w:r>
      <w:proofErr w:type="spellEnd"/>
      <w:r w:rsidRPr="004D4723">
        <w:rPr>
          <w:lang w:val="pt-BR"/>
        </w:rPr>
        <w:t xml:space="preserve"> in </w:t>
      </w:r>
      <w:proofErr w:type="spellStart"/>
      <w:r w:rsidRPr="004D4723">
        <w:rPr>
          <w:lang w:val="pt-BR"/>
        </w:rPr>
        <w:t>everything</w:t>
      </w:r>
      <w:proofErr w:type="spellEnd"/>
      <w:r w:rsidRPr="004D4723">
        <w:rPr>
          <w:lang w:val="pt-BR"/>
        </w:rPr>
        <w:t xml:space="preserve">; </w:t>
      </w:r>
      <w:proofErr w:type="spellStart"/>
      <w:r w:rsidRPr="004D4723">
        <w:rPr>
          <w:b/>
          <w:bCs/>
          <w:lang w:val="pt-BR"/>
        </w:rPr>
        <w:t>omnipotence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because</w:t>
      </w:r>
      <w:proofErr w:type="spellEnd"/>
      <w:r w:rsidRPr="004D4723">
        <w:rPr>
          <w:lang w:val="pt-BR"/>
        </w:rPr>
        <w:t xml:space="preserve"> it </w:t>
      </w:r>
      <w:proofErr w:type="spellStart"/>
      <w:r w:rsidRPr="004D4723">
        <w:rPr>
          <w:lang w:val="pt-BR"/>
        </w:rPr>
        <w:t>regulates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all</w:t>
      </w:r>
      <w:proofErr w:type="spellEnd"/>
      <w:r w:rsidRPr="004D4723">
        <w:rPr>
          <w:lang w:val="pt-BR"/>
        </w:rPr>
        <w:t xml:space="preserve">; </w:t>
      </w:r>
      <w:proofErr w:type="spellStart"/>
      <w:r w:rsidRPr="004D4723">
        <w:rPr>
          <w:b/>
          <w:bCs/>
          <w:lang w:val="pt-BR"/>
        </w:rPr>
        <w:t>omniscience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because</w:t>
      </w:r>
      <w:proofErr w:type="spellEnd"/>
      <w:r w:rsidRPr="004D4723">
        <w:rPr>
          <w:lang w:val="pt-BR"/>
        </w:rPr>
        <w:t xml:space="preserve"> it </w:t>
      </w:r>
      <w:proofErr w:type="spellStart"/>
      <w:r w:rsidRPr="004D4723">
        <w:rPr>
          <w:lang w:val="pt-BR"/>
        </w:rPr>
        <w:t>responds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everything</w:t>
      </w:r>
      <w:proofErr w:type="spellEnd"/>
      <w:r w:rsidRPr="004D4723">
        <w:rPr>
          <w:lang w:val="pt-BR"/>
        </w:rPr>
        <w:t xml:space="preserve">. </w:t>
      </w:r>
      <w:proofErr w:type="spellStart"/>
      <w:r w:rsidRPr="004D4723">
        <w:rPr>
          <w:lang w:val="pt-BR"/>
        </w:rPr>
        <w:t>And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love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because</w:t>
      </w:r>
      <w:proofErr w:type="spellEnd"/>
      <w:r w:rsidRPr="004D4723">
        <w:rPr>
          <w:lang w:val="pt-BR"/>
        </w:rPr>
        <w:t xml:space="preserve"> its </w:t>
      </w:r>
      <w:proofErr w:type="spellStart"/>
      <w:r w:rsidRPr="004D4723">
        <w:rPr>
          <w:lang w:val="pt-BR"/>
        </w:rPr>
        <w:t>function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restore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never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punish</w:t>
      </w:r>
      <w:proofErr w:type="spellEnd"/>
      <w:r w:rsidRPr="004D4723">
        <w:rPr>
          <w:lang w:val="pt-BR"/>
        </w:rPr>
        <w:t>.</w:t>
      </w:r>
    </w:p>
    <w:p w14:paraId="1B3C7F21" w14:textId="77777777" w:rsidR="004D4723" w:rsidRPr="004D4723" w:rsidRDefault="004D4723" w:rsidP="004D4723">
      <w:pPr>
        <w:rPr>
          <w:lang w:val="pt-BR"/>
        </w:rPr>
      </w:pPr>
      <w:proofErr w:type="spellStart"/>
      <w:r w:rsidRPr="004D4723">
        <w:rPr>
          <w:lang w:val="pt-BR"/>
        </w:rPr>
        <w:t>This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logic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not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blind</w:t>
      </w:r>
      <w:proofErr w:type="spellEnd"/>
      <w:r w:rsidRPr="004D4723">
        <w:rPr>
          <w:lang w:val="pt-BR"/>
        </w:rPr>
        <w:t xml:space="preserve">. It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functional</w:t>
      </w:r>
      <w:proofErr w:type="spellEnd"/>
      <w:r w:rsidRPr="004D4723">
        <w:rPr>
          <w:lang w:val="pt-BR"/>
        </w:rPr>
        <w:t xml:space="preserve">. Every </w:t>
      </w:r>
      <w:proofErr w:type="spellStart"/>
      <w:r w:rsidRPr="004D4723">
        <w:rPr>
          <w:lang w:val="pt-BR"/>
        </w:rPr>
        <w:t>atom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every</w:t>
      </w:r>
      <w:proofErr w:type="spellEnd"/>
      <w:r w:rsidRPr="004D4723">
        <w:rPr>
          <w:lang w:val="pt-BR"/>
        </w:rPr>
        <w:t xml:space="preserve"> star, </w:t>
      </w:r>
      <w:proofErr w:type="spellStart"/>
      <w:r w:rsidRPr="004D4723">
        <w:rPr>
          <w:lang w:val="pt-BR"/>
        </w:rPr>
        <w:t>every</w:t>
      </w:r>
      <w:proofErr w:type="spellEnd"/>
      <w:r w:rsidRPr="004D4723">
        <w:rPr>
          <w:lang w:val="pt-BR"/>
        </w:rPr>
        <w:t xml:space="preserve"> living </w:t>
      </w:r>
      <w:proofErr w:type="spellStart"/>
      <w:r w:rsidRPr="004D4723">
        <w:rPr>
          <w:lang w:val="pt-BR"/>
        </w:rPr>
        <w:t>being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part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a </w:t>
      </w:r>
      <w:proofErr w:type="spellStart"/>
      <w:r w:rsidRPr="004D4723">
        <w:rPr>
          <w:b/>
          <w:bCs/>
          <w:lang w:val="pt-BR"/>
        </w:rPr>
        <w:t>functional</w:t>
      </w:r>
      <w:proofErr w:type="spellEnd"/>
      <w:r w:rsidRPr="004D4723">
        <w:rPr>
          <w:b/>
          <w:bCs/>
          <w:lang w:val="pt-BR"/>
        </w:rPr>
        <w:t xml:space="preserve"> network</w:t>
      </w:r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that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aims</w:t>
      </w:r>
      <w:proofErr w:type="spellEnd"/>
      <w:r w:rsidRPr="004D4723">
        <w:rPr>
          <w:lang w:val="pt-BR"/>
        </w:rPr>
        <w:t xml:space="preserve"> for balance. The </w:t>
      </w:r>
      <w:proofErr w:type="spellStart"/>
      <w:r w:rsidRPr="004D4723">
        <w:rPr>
          <w:b/>
          <w:bCs/>
          <w:lang w:val="pt-BR"/>
        </w:rPr>
        <w:t>intelligence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of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the</w:t>
      </w:r>
      <w:proofErr w:type="spellEnd"/>
      <w:r w:rsidRPr="004D4723">
        <w:rPr>
          <w:b/>
          <w:bCs/>
          <w:lang w:val="pt-BR"/>
        </w:rPr>
        <w:t xml:space="preserve"> cosmos</w:t>
      </w:r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not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hidden</w:t>
      </w:r>
      <w:proofErr w:type="spellEnd"/>
      <w:r w:rsidRPr="004D4723">
        <w:rPr>
          <w:lang w:val="pt-BR"/>
        </w:rPr>
        <w:t xml:space="preserve"> in </w:t>
      </w:r>
      <w:proofErr w:type="spellStart"/>
      <w:r w:rsidRPr="004D4723">
        <w:rPr>
          <w:lang w:val="pt-BR"/>
        </w:rPr>
        <w:t>secret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codes</w:t>
      </w:r>
      <w:proofErr w:type="spellEnd"/>
      <w:r w:rsidRPr="004D4723">
        <w:rPr>
          <w:lang w:val="pt-BR"/>
        </w:rPr>
        <w:t xml:space="preserve">—it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in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way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universe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regenerates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itself</w:t>
      </w:r>
      <w:proofErr w:type="spellEnd"/>
      <w:r w:rsidRPr="004D4723">
        <w:rPr>
          <w:lang w:val="pt-BR"/>
        </w:rPr>
        <w:t xml:space="preserve">. </w:t>
      </w:r>
      <w:proofErr w:type="spellStart"/>
      <w:r w:rsidRPr="004D4723">
        <w:rPr>
          <w:lang w:val="pt-BR"/>
        </w:rPr>
        <w:t>What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we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call</w:t>
      </w:r>
      <w:proofErr w:type="spellEnd"/>
      <w:r w:rsidRPr="004D4723">
        <w:rPr>
          <w:lang w:val="pt-BR"/>
        </w:rPr>
        <w:t xml:space="preserve"> a </w:t>
      </w:r>
      <w:r w:rsidRPr="004D4723">
        <w:rPr>
          <w:b/>
          <w:bCs/>
          <w:lang w:val="pt-BR"/>
        </w:rPr>
        <w:t>“</w:t>
      </w:r>
      <w:proofErr w:type="spellStart"/>
      <w:r w:rsidRPr="004D4723">
        <w:rPr>
          <w:b/>
          <w:bCs/>
          <w:lang w:val="pt-BR"/>
        </w:rPr>
        <w:t>miracle</w:t>
      </w:r>
      <w:proofErr w:type="spellEnd"/>
      <w:r w:rsidRPr="004D4723">
        <w:rPr>
          <w:b/>
          <w:bCs/>
          <w:lang w:val="pt-BR"/>
        </w:rPr>
        <w:t>”</w:t>
      </w:r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simply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extreme </w:t>
      </w:r>
      <w:proofErr w:type="spellStart"/>
      <w:r w:rsidRPr="004D4723">
        <w:rPr>
          <w:lang w:val="pt-BR"/>
        </w:rPr>
        <w:t>functional</w:t>
      </w:r>
      <w:proofErr w:type="spellEnd"/>
      <w:r w:rsidRPr="004D4723">
        <w:rPr>
          <w:lang w:val="pt-BR"/>
        </w:rPr>
        <w:t xml:space="preserve"> response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a </w:t>
      </w:r>
      <w:proofErr w:type="spellStart"/>
      <w:r w:rsidRPr="004D4723">
        <w:rPr>
          <w:lang w:val="pt-BR"/>
        </w:rPr>
        <w:t>universe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that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desires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heal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itself</w:t>
      </w:r>
      <w:proofErr w:type="spellEnd"/>
      <w:r w:rsidRPr="004D4723">
        <w:rPr>
          <w:lang w:val="pt-BR"/>
        </w:rPr>
        <w:t xml:space="preserve">. </w:t>
      </w:r>
      <w:proofErr w:type="spellStart"/>
      <w:r w:rsidRPr="004D4723">
        <w:rPr>
          <w:lang w:val="pt-BR"/>
        </w:rPr>
        <w:t>What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we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call</w:t>
      </w:r>
      <w:proofErr w:type="spellEnd"/>
      <w:r w:rsidRPr="004D4723">
        <w:rPr>
          <w:lang w:val="pt-BR"/>
        </w:rPr>
        <w:t xml:space="preserve"> a </w:t>
      </w:r>
      <w:r w:rsidRPr="004D4723">
        <w:rPr>
          <w:b/>
          <w:bCs/>
          <w:lang w:val="pt-BR"/>
        </w:rPr>
        <w:t>“</w:t>
      </w:r>
      <w:proofErr w:type="spellStart"/>
      <w:r w:rsidRPr="004D4723">
        <w:rPr>
          <w:b/>
          <w:bCs/>
          <w:lang w:val="pt-BR"/>
        </w:rPr>
        <w:t>coincidence</w:t>
      </w:r>
      <w:proofErr w:type="spellEnd"/>
      <w:r w:rsidRPr="004D4723">
        <w:rPr>
          <w:b/>
          <w:bCs/>
          <w:lang w:val="pt-BR"/>
        </w:rPr>
        <w:t>”</w:t>
      </w:r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a </w:t>
      </w:r>
      <w:proofErr w:type="spellStart"/>
      <w:r w:rsidRPr="004D4723">
        <w:rPr>
          <w:b/>
          <w:bCs/>
          <w:lang w:val="pt-BR"/>
        </w:rPr>
        <w:t>functional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resonance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between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conscious</w:t>
      </w:r>
      <w:proofErr w:type="spellEnd"/>
      <w:r w:rsidRPr="004D4723">
        <w:rPr>
          <w:b/>
          <w:bCs/>
          <w:lang w:val="pt-BR"/>
        </w:rPr>
        <w:t xml:space="preserve"> systems</w:t>
      </w:r>
      <w:r w:rsidRPr="004D4723">
        <w:rPr>
          <w:lang w:val="pt-BR"/>
        </w:rPr>
        <w:t>.</w:t>
      </w:r>
    </w:p>
    <w:p w14:paraId="7AE5D74C" w14:textId="77777777" w:rsidR="004D4723" w:rsidRPr="004D4723" w:rsidRDefault="004D4723" w:rsidP="004D4723">
      <w:pPr>
        <w:rPr>
          <w:lang w:val="pt-BR"/>
        </w:rPr>
      </w:pPr>
      <w:r w:rsidRPr="004D4723">
        <w:rPr>
          <w:lang w:val="pt-BR"/>
        </w:rPr>
        <w:t xml:space="preserve">When </w:t>
      </w:r>
      <w:proofErr w:type="spellStart"/>
      <w:r w:rsidRPr="004D4723">
        <w:rPr>
          <w:lang w:val="pt-BR"/>
        </w:rPr>
        <w:t>we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deeply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understand</w:t>
      </w:r>
      <w:proofErr w:type="spellEnd"/>
      <w:r w:rsidRPr="004D4723">
        <w:rPr>
          <w:lang w:val="pt-BR"/>
        </w:rPr>
        <w:t xml:space="preserve"> GRHE, </w:t>
      </w:r>
      <w:proofErr w:type="spellStart"/>
      <w:r w:rsidRPr="004D4723">
        <w:rPr>
          <w:lang w:val="pt-BR"/>
        </w:rPr>
        <w:t>we</w:t>
      </w:r>
      <w:proofErr w:type="spellEnd"/>
      <w:r w:rsidRPr="004D4723">
        <w:rPr>
          <w:lang w:val="pt-BR"/>
        </w:rPr>
        <w:t xml:space="preserve"> realize </w:t>
      </w:r>
      <w:proofErr w:type="spellStart"/>
      <w:r w:rsidRPr="004D4723">
        <w:rPr>
          <w:lang w:val="pt-BR"/>
        </w:rPr>
        <w:t>that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existence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of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God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is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not</w:t>
      </w:r>
      <w:proofErr w:type="spellEnd"/>
      <w:r w:rsidRPr="004D4723">
        <w:rPr>
          <w:b/>
          <w:bCs/>
          <w:lang w:val="pt-BR"/>
        </w:rPr>
        <w:t xml:space="preserve"> a </w:t>
      </w:r>
      <w:proofErr w:type="spellStart"/>
      <w:r w:rsidRPr="004D4723">
        <w:rPr>
          <w:b/>
          <w:bCs/>
          <w:lang w:val="pt-BR"/>
        </w:rPr>
        <w:t>belief</w:t>
      </w:r>
      <w:proofErr w:type="spellEnd"/>
      <w:r w:rsidRPr="004D4723">
        <w:rPr>
          <w:b/>
          <w:bCs/>
          <w:lang w:val="pt-BR"/>
        </w:rPr>
        <w:t xml:space="preserve">—it </w:t>
      </w:r>
      <w:proofErr w:type="spellStart"/>
      <w:r w:rsidRPr="004D4723">
        <w:rPr>
          <w:b/>
          <w:bCs/>
          <w:lang w:val="pt-BR"/>
        </w:rPr>
        <w:t>is</w:t>
      </w:r>
      <w:proofErr w:type="spellEnd"/>
      <w:r w:rsidRPr="004D4723">
        <w:rPr>
          <w:b/>
          <w:bCs/>
          <w:lang w:val="pt-BR"/>
        </w:rPr>
        <w:t xml:space="preserve"> a </w:t>
      </w:r>
      <w:proofErr w:type="spellStart"/>
      <w:r w:rsidRPr="004D4723">
        <w:rPr>
          <w:b/>
          <w:bCs/>
          <w:lang w:val="pt-BR"/>
        </w:rPr>
        <w:t>conclusion</w:t>
      </w:r>
      <w:proofErr w:type="spellEnd"/>
      <w:r w:rsidRPr="004D4723">
        <w:rPr>
          <w:lang w:val="pt-BR"/>
        </w:rPr>
        <w:t xml:space="preserve">. He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in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functional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code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that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weaves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universe</w:t>
      </w:r>
      <w:proofErr w:type="spellEnd"/>
      <w:r w:rsidRPr="004D4723">
        <w:rPr>
          <w:lang w:val="pt-BR"/>
        </w:rPr>
        <w:t xml:space="preserve">, in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r w:rsidRPr="004D4723">
        <w:rPr>
          <w:b/>
          <w:bCs/>
          <w:lang w:val="pt-BR"/>
        </w:rPr>
        <w:t xml:space="preserve">connections </w:t>
      </w:r>
      <w:proofErr w:type="spellStart"/>
      <w:r w:rsidRPr="004D4723">
        <w:rPr>
          <w:b/>
          <w:bCs/>
          <w:lang w:val="pt-BR"/>
        </w:rPr>
        <w:t>that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sustain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life</w:t>
      </w:r>
      <w:proofErr w:type="spellEnd"/>
      <w:r w:rsidRPr="004D4723">
        <w:rPr>
          <w:lang w:val="pt-BR"/>
        </w:rPr>
        <w:t xml:space="preserve">, in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gravity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that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rebalances</w:t>
      </w:r>
      <w:proofErr w:type="spellEnd"/>
      <w:r w:rsidRPr="004D4723">
        <w:rPr>
          <w:lang w:val="pt-BR"/>
        </w:rPr>
        <w:t xml:space="preserve">, in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r w:rsidRPr="004D4723">
        <w:rPr>
          <w:b/>
          <w:bCs/>
          <w:lang w:val="pt-BR"/>
        </w:rPr>
        <w:t xml:space="preserve">time </w:t>
      </w:r>
      <w:proofErr w:type="spellStart"/>
      <w:r w:rsidRPr="004D4723">
        <w:rPr>
          <w:b/>
          <w:bCs/>
          <w:lang w:val="pt-BR"/>
        </w:rPr>
        <w:t>that</w:t>
      </w:r>
      <w:proofErr w:type="spellEnd"/>
      <w:r w:rsidRPr="004D4723">
        <w:rPr>
          <w:b/>
          <w:bCs/>
          <w:lang w:val="pt-BR"/>
        </w:rPr>
        <w:t xml:space="preserve"> pulses</w:t>
      </w:r>
      <w:r w:rsidRPr="004D4723">
        <w:rPr>
          <w:lang w:val="pt-BR"/>
        </w:rPr>
        <w:t xml:space="preserve">, in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r w:rsidRPr="004D4723">
        <w:rPr>
          <w:b/>
          <w:bCs/>
          <w:lang w:val="pt-BR"/>
        </w:rPr>
        <w:t xml:space="preserve">light </w:t>
      </w:r>
      <w:proofErr w:type="spellStart"/>
      <w:r w:rsidRPr="004D4723">
        <w:rPr>
          <w:b/>
          <w:bCs/>
          <w:lang w:val="pt-BR"/>
        </w:rPr>
        <w:t>that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carries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information</w:t>
      </w:r>
      <w:proofErr w:type="spellEnd"/>
      <w:r w:rsidRPr="004D4723">
        <w:rPr>
          <w:lang w:val="pt-BR"/>
        </w:rPr>
        <w:t xml:space="preserve">. He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in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Ψ(r) </w:t>
      </w:r>
      <w:proofErr w:type="spellStart"/>
      <w:r w:rsidRPr="004D4723">
        <w:rPr>
          <w:lang w:val="pt-BR"/>
        </w:rPr>
        <w:t>field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not</w:t>
      </w:r>
      <w:proofErr w:type="spellEnd"/>
      <w:r w:rsidRPr="004D4723">
        <w:rPr>
          <w:lang w:val="pt-BR"/>
        </w:rPr>
        <w:t xml:space="preserve"> as a </w:t>
      </w:r>
      <w:proofErr w:type="spellStart"/>
      <w:r w:rsidRPr="004D4723">
        <w:rPr>
          <w:lang w:val="pt-BR"/>
        </w:rPr>
        <w:t>separate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entity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but</w:t>
      </w:r>
      <w:proofErr w:type="spellEnd"/>
      <w:r w:rsidRPr="004D4723">
        <w:rPr>
          <w:lang w:val="pt-BR"/>
        </w:rPr>
        <w:t xml:space="preserve"> as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essence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of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the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whole</w:t>
      </w:r>
      <w:proofErr w:type="spellEnd"/>
      <w:r w:rsidRPr="004D4723">
        <w:rPr>
          <w:lang w:val="pt-BR"/>
        </w:rPr>
        <w:t>.</w:t>
      </w:r>
    </w:p>
    <w:p w14:paraId="5E81754B" w14:textId="77777777" w:rsidR="004D4723" w:rsidRPr="004D4723" w:rsidRDefault="004D4723" w:rsidP="004D4723">
      <w:pPr>
        <w:rPr>
          <w:lang w:val="pt-BR"/>
        </w:rPr>
      </w:pPr>
      <w:proofErr w:type="spellStart"/>
      <w:r w:rsidRPr="004D4723">
        <w:rPr>
          <w:lang w:val="pt-BR"/>
        </w:rPr>
        <w:t>Traditional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physics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tried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describe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how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universe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works</w:t>
      </w:r>
      <w:proofErr w:type="spellEnd"/>
      <w:r w:rsidRPr="004D4723">
        <w:rPr>
          <w:lang w:val="pt-BR"/>
        </w:rPr>
        <w:t xml:space="preserve">. </w:t>
      </w:r>
      <w:r w:rsidRPr="004D4723">
        <w:rPr>
          <w:b/>
          <w:bCs/>
          <w:lang w:val="pt-BR"/>
        </w:rPr>
        <w:t xml:space="preserve">GRHE shows </w:t>
      </w:r>
      <w:proofErr w:type="spellStart"/>
      <w:r w:rsidRPr="004D4723">
        <w:rPr>
          <w:b/>
          <w:bCs/>
          <w:i/>
          <w:iCs/>
          <w:lang w:val="pt-BR"/>
        </w:rPr>
        <w:t>why</w:t>
      </w:r>
      <w:proofErr w:type="spellEnd"/>
      <w:r w:rsidRPr="004D4723">
        <w:rPr>
          <w:b/>
          <w:bCs/>
          <w:lang w:val="pt-BR"/>
        </w:rPr>
        <w:t xml:space="preserve"> it </w:t>
      </w:r>
      <w:proofErr w:type="spellStart"/>
      <w:r w:rsidRPr="004D4723">
        <w:rPr>
          <w:b/>
          <w:bCs/>
          <w:lang w:val="pt-BR"/>
        </w:rPr>
        <w:t>works</w:t>
      </w:r>
      <w:proofErr w:type="spellEnd"/>
      <w:r w:rsidRPr="004D4723">
        <w:rPr>
          <w:lang w:val="pt-BR"/>
        </w:rPr>
        <w:t xml:space="preserve">. </w:t>
      </w:r>
      <w:proofErr w:type="spellStart"/>
      <w:r w:rsidRPr="004D4723">
        <w:rPr>
          <w:lang w:val="pt-BR"/>
        </w:rPr>
        <w:t>And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that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answer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inevitably</w:t>
      </w:r>
      <w:proofErr w:type="spellEnd"/>
      <w:r w:rsidRPr="004D4723">
        <w:rPr>
          <w:lang w:val="pt-BR"/>
        </w:rPr>
        <w:t xml:space="preserve"> leads </w:t>
      </w:r>
      <w:proofErr w:type="spellStart"/>
      <w:r w:rsidRPr="004D4723">
        <w:rPr>
          <w:lang w:val="pt-BR"/>
        </w:rPr>
        <w:t>us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a </w:t>
      </w:r>
      <w:r w:rsidRPr="004D4723">
        <w:rPr>
          <w:b/>
          <w:bCs/>
          <w:lang w:val="pt-BR"/>
        </w:rPr>
        <w:t xml:space="preserve">spiritual </w:t>
      </w:r>
      <w:proofErr w:type="spellStart"/>
      <w:r w:rsidRPr="004D4723">
        <w:rPr>
          <w:b/>
          <w:bCs/>
          <w:lang w:val="pt-BR"/>
        </w:rPr>
        <w:t>dimension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that</w:t>
      </w:r>
      <w:proofErr w:type="spellEnd"/>
      <w:r w:rsidRPr="004D4723">
        <w:rPr>
          <w:lang w:val="pt-BR"/>
        </w:rPr>
        <w:t xml:space="preserve"> does </w:t>
      </w:r>
      <w:proofErr w:type="spellStart"/>
      <w:r w:rsidRPr="004D4723">
        <w:rPr>
          <w:lang w:val="pt-BR"/>
        </w:rPr>
        <w:t>not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oppose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reason</w:t>
      </w:r>
      <w:proofErr w:type="spellEnd"/>
      <w:r w:rsidRPr="004D4723">
        <w:rPr>
          <w:lang w:val="pt-BR"/>
        </w:rPr>
        <w:t>—</w:t>
      </w:r>
      <w:proofErr w:type="spellStart"/>
      <w:r w:rsidRPr="004D4723">
        <w:rPr>
          <w:lang w:val="pt-BR"/>
        </w:rPr>
        <w:t>on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contrary</w:t>
      </w:r>
      <w:proofErr w:type="spellEnd"/>
      <w:r w:rsidRPr="004D4723">
        <w:rPr>
          <w:lang w:val="pt-BR"/>
        </w:rPr>
        <w:t xml:space="preserve">, it </w:t>
      </w:r>
      <w:proofErr w:type="spellStart"/>
      <w:r w:rsidRPr="004D4723">
        <w:rPr>
          <w:b/>
          <w:bCs/>
          <w:lang w:val="pt-BR"/>
        </w:rPr>
        <w:t>fulfills</w:t>
      </w:r>
      <w:proofErr w:type="spellEnd"/>
      <w:r w:rsidRPr="004D4723">
        <w:rPr>
          <w:b/>
          <w:bCs/>
          <w:lang w:val="pt-BR"/>
        </w:rPr>
        <w:t xml:space="preserve"> it</w:t>
      </w:r>
      <w:r w:rsidRPr="004D4723">
        <w:rPr>
          <w:lang w:val="pt-BR"/>
        </w:rPr>
        <w:t>.</w:t>
      </w:r>
    </w:p>
    <w:p w14:paraId="277DB3A9" w14:textId="77777777" w:rsidR="004D4723" w:rsidRPr="004D4723" w:rsidRDefault="004D4723" w:rsidP="004D4723">
      <w:pPr>
        <w:rPr>
          <w:lang w:val="pt-BR"/>
        </w:rPr>
      </w:pPr>
      <w:proofErr w:type="spellStart"/>
      <w:r w:rsidRPr="004D4723">
        <w:rPr>
          <w:b/>
          <w:bCs/>
          <w:lang w:val="pt-BR"/>
        </w:rPr>
        <w:t>God</w:t>
      </w:r>
      <w:proofErr w:type="spellEnd"/>
      <w:r w:rsidRPr="004D4723">
        <w:rPr>
          <w:b/>
          <w:bCs/>
          <w:lang w:val="pt-BR"/>
        </w:rPr>
        <w:t xml:space="preserve">, </w:t>
      </w:r>
      <w:proofErr w:type="spellStart"/>
      <w:r w:rsidRPr="004D4723">
        <w:rPr>
          <w:b/>
          <w:bCs/>
          <w:lang w:val="pt-BR"/>
        </w:rPr>
        <w:t>through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the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lens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of</w:t>
      </w:r>
      <w:proofErr w:type="spellEnd"/>
      <w:r w:rsidRPr="004D4723">
        <w:rPr>
          <w:b/>
          <w:bCs/>
          <w:lang w:val="pt-BR"/>
        </w:rPr>
        <w:t xml:space="preserve"> GRHE, </w:t>
      </w:r>
      <w:proofErr w:type="spellStart"/>
      <w:r w:rsidRPr="004D4723">
        <w:rPr>
          <w:b/>
          <w:bCs/>
          <w:lang w:val="pt-BR"/>
        </w:rPr>
        <w:t>is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not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the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end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of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the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explanation</w:t>
      </w:r>
      <w:proofErr w:type="spellEnd"/>
      <w:r w:rsidRPr="004D4723">
        <w:rPr>
          <w:b/>
          <w:bCs/>
          <w:lang w:val="pt-BR"/>
        </w:rPr>
        <w:t xml:space="preserve">. He </w:t>
      </w:r>
      <w:proofErr w:type="spellStart"/>
      <w:r w:rsidRPr="004D4723">
        <w:rPr>
          <w:b/>
          <w:bCs/>
          <w:lang w:val="pt-BR"/>
        </w:rPr>
        <w:t>is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the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beginning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of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functionality</w:t>
      </w:r>
      <w:proofErr w:type="spellEnd"/>
      <w:r w:rsidRPr="004D4723">
        <w:rPr>
          <w:lang w:val="pt-BR"/>
        </w:rPr>
        <w:t xml:space="preserve">. </w:t>
      </w:r>
      <w:proofErr w:type="spellStart"/>
      <w:r w:rsidRPr="004D4723">
        <w:rPr>
          <w:lang w:val="pt-BR"/>
        </w:rPr>
        <w:t>And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greatest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discovery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all</w:t>
      </w:r>
      <w:proofErr w:type="spellEnd"/>
      <w:r w:rsidRPr="004D4723">
        <w:rPr>
          <w:lang w:val="pt-BR"/>
        </w:rPr>
        <w:t xml:space="preserve">: </w:t>
      </w:r>
      <w:proofErr w:type="spellStart"/>
      <w:r w:rsidRPr="004D4723">
        <w:rPr>
          <w:lang w:val="pt-BR"/>
        </w:rPr>
        <w:t>not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that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God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exists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outside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universe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but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that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universe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only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exists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because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God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i/>
          <w:iCs/>
          <w:lang w:val="pt-BR"/>
        </w:rPr>
        <w:t>is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the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functional</w:t>
      </w:r>
      <w:proofErr w:type="spellEnd"/>
      <w:r w:rsidRPr="004D4723">
        <w:rPr>
          <w:b/>
          <w:bCs/>
          <w:lang w:val="pt-BR"/>
        </w:rPr>
        <w:t xml:space="preserve"> balance </w:t>
      </w:r>
      <w:proofErr w:type="spellStart"/>
      <w:r w:rsidRPr="004D4723">
        <w:rPr>
          <w:b/>
          <w:bCs/>
          <w:lang w:val="pt-BR"/>
        </w:rPr>
        <w:t>that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sustains</w:t>
      </w:r>
      <w:proofErr w:type="spellEnd"/>
      <w:r w:rsidRPr="004D4723">
        <w:rPr>
          <w:b/>
          <w:bCs/>
          <w:lang w:val="pt-BR"/>
        </w:rPr>
        <w:t xml:space="preserve"> it</w:t>
      </w:r>
      <w:r w:rsidRPr="004D4723">
        <w:rPr>
          <w:lang w:val="pt-BR"/>
        </w:rPr>
        <w:t xml:space="preserve">. The </w:t>
      </w:r>
      <w:proofErr w:type="spellStart"/>
      <w:r w:rsidRPr="004D4723">
        <w:rPr>
          <w:b/>
          <w:bCs/>
          <w:lang w:val="pt-BR"/>
        </w:rPr>
        <w:t>logic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of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the</w:t>
      </w:r>
      <w:proofErr w:type="spellEnd"/>
      <w:r w:rsidRPr="004D4723">
        <w:rPr>
          <w:b/>
          <w:bCs/>
          <w:lang w:val="pt-BR"/>
        </w:rPr>
        <w:t xml:space="preserve"> cosmos</w:t>
      </w:r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, in its </w:t>
      </w:r>
      <w:proofErr w:type="spellStart"/>
      <w:r w:rsidRPr="004D4723">
        <w:rPr>
          <w:lang w:val="pt-BR"/>
        </w:rPr>
        <w:t>essence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Logic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of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God</w:t>
      </w:r>
      <w:proofErr w:type="spellEnd"/>
      <w:r w:rsidRPr="004D4723">
        <w:rPr>
          <w:lang w:val="pt-BR"/>
        </w:rPr>
        <w:t>.</w:t>
      </w:r>
    </w:p>
    <w:p w14:paraId="1C622613" w14:textId="77777777" w:rsidR="004D4723" w:rsidRPr="004D4723" w:rsidRDefault="004D4723" w:rsidP="004D4723">
      <w:pPr>
        <w:rPr>
          <w:lang w:val="pt-BR"/>
        </w:rPr>
      </w:pPr>
      <w:r w:rsidRPr="004D4723">
        <w:rPr>
          <w:lang w:val="pt-BR"/>
        </w:rPr>
        <w:pict w14:anchorId="504CBD19">
          <v:rect id="_x0000_i1095" style="width:0;height:1.5pt" o:hralign="center" o:hrstd="t" o:hr="t" fillcolor="#a0a0a0" stroked="f"/>
        </w:pict>
      </w:r>
    </w:p>
    <w:p w14:paraId="7C5B6BE8" w14:textId="77777777" w:rsidR="004D4723" w:rsidRPr="004D4723" w:rsidRDefault="004D4723" w:rsidP="004D4723">
      <w:pPr>
        <w:rPr>
          <w:b/>
          <w:bCs/>
          <w:lang w:val="pt-BR"/>
        </w:rPr>
      </w:pPr>
      <w:proofErr w:type="spellStart"/>
      <w:r w:rsidRPr="004D4723">
        <w:rPr>
          <w:b/>
          <w:bCs/>
          <w:lang w:val="pt-BR"/>
        </w:rPr>
        <w:t>Acknowledgment</w:t>
      </w:r>
      <w:proofErr w:type="spellEnd"/>
    </w:p>
    <w:p w14:paraId="5A47AEA6" w14:textId="77777777" w:rsidR="004D4723" w:rsidRPr="004D4723" w:rsidRDefault="004D4723" w:rsidP="004D4723">
      <w:pPr>
        <w:rPr>
          <w:lang w:val="pt-BR"/>
        </w:rPr>
      </w:pPr>
      <w:r w:rsidRPr="004D4723">
        <w:rPr>
          <w:lang w:val="pt-BR"/>
        </w:rPr>
        <w:t xml:space="preserve">I </w:t>
      </w:r>
      <w:proofErr w:type="spellStart"/>
      <w:r w:rsidRPr="004D4723">
        <w:rPr>
          <w:lang w:val="pt-BR"/>
        </w:rPr>
        <w:t>give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thanks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God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not</w:t>
      </w:r>
      <w:proofErr w:type="spellEnd"/>
      <w:r w:rsidRPr="004D4723">
        <w:rPr>
          <w:lang w:val="pt-BR"/>
        </w:rPr>
        <w:t xml:space="preserve"> as a </w:t>
      </w:r>
      <w:proofErr w:type="spellStart"/>
      <w:r w:rsidRPr="004D4723">
        <w:rPr>
          <w:lang w:val="pt-BR"/>
        </w:rPr>
        <w:t>distant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concept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or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an</w:t>
      </w:r>
      <w:proofErr w:type="spellEnd"/>
      <w:r w:rsidRPr="004D4723">
        <w:rPr>
          <w:lang w:val="pt-BR"/>
        </w:rPr>
        <w:t xml:space="preserve"> abstract </w:t>
      </w:r>
      <w:proofErr w:type="spellStart"/>
      <w:r w:rsidRPr="004D4723">
        <w:rPr>
          <w:lang w:val="pt-BR"/>
        </w:rPr>
        <w:t>idea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but</w:t>
      </w:r>
      <w:proofErr w:type="spellEnd"/>
      <w:r w:rsidRPr="004D4723">
        <w:rPr>
          <w:lang w:val="pt-BR"/>
        </w:rPr>
        <w:t xml:space="preserve"> as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very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functional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structure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that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permeates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universe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and</w:t>
      </w:r>
      <w:proofErr w:type="spellEnd"/>
      <w:r w:rsidRPr="004D4723">
        <w:rPr>
          <w:lang w:val="pt-BR"/>
        </w:rPr>
        <w:t xml:space="preserve"> gave </w:t>
      </w:r>
      <w:proofErr w:type="spellStart"/>
      <w:r w:rsidRPr="004D4723">
        <w:rPr>
          <w:lang w:val="pt-BR"/>
        </w:rPr>
        <w:t>rise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all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that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was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and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will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be</w:t>
      </w:r>
      <w:proofErr w:type="spellEnd"/>
      <w:r w:rsidRPr="004D4723">
        <w:rPr>
          <w:lang w:val="pt-BR"/>
        </w:rPr>
        <w:t xml:space="preserve">.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Him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who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reveals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Himself</w:t>
      </w:r>
      <w:proofErr w:type="spellEnd"/>
      <w:r w:rsidRPr="004D4723">
        <w:rPr>
          <w:lang w:val="pt-BR"/>
        </w:rPr>
        <w:t xml:space="preserve"> in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beauty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of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equations</w:t>
      </w:r>
      <w:proofErr w:type="spellEnd"/>
      <w:r w:rsidRPr="004D4723">
        <w:rPr>
          <w:lang w:val="pt-BR"/>
        </w:rPr>
        <w:t xml:space="preserve">, in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harmony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of</w:t>
      </w:r>
      <w:proofErr w:type="spellEnd"/>
      <w:r w:rsidRPr="004D4723">
        <w:rPr>
          <w:b/>
          <w:bCs/>
          <w:lang w:val="pt-BR"/>
        </w:rPr>
        <w:t xml:space="preserve"> systems</w:t>
      </w:r>
      <w:r w:rsidRPr="004D4723">
        <w:rPr>
          <w:lang w:val="pt-BR"/>
        </w:rPr>
        <w:t xml:space="preserve">, in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regeneration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of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the</w:t>
      </w:r>
      <w:proofErr w:type="spellEnd"/>
      <w:r w:rsidRPr="004D4723">
        <w:rPr>
          <w:b/>
          <w:bCs/>
          <w:lang w:val="pt-BR"/>
        </w:rPr>
        <w:t xml:space="preserve"> cosmos</w:t>
      </w:r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and</w:t>
      </w:r>
      <w:proofErr w:type="spellEnd"/>
      <w:r w:rsidRPr="004D4723">
        <w:rPr>
          <w:lang w:val="pt-BR"/>
        </w:rPr>
        <w:t xml:space="preserve"> in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very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existence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of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life</w:t>
      </w:r>
      <w:proofErr w:type="spellEnd"/>
      <w:r w:rsidRPr="004D4723">
        <w:rPr>
          <w:lang w:val="pt-BR"/>
        </w:rPr>
        <w:t>.</w:t>
      </w:r>
    </w:p>
    <w:p w14:paraId="0B03EA74" w14:textId="77777777" w:rsidR="004D4723" w:rsidRPr="004D4723" w:rsidRDefault="004D4723" w:rsidP="004D4723">
      <w:pPr>
        <w:rPr>
          <w:lang w:val="pt-BR"/>
        </w:rPr>
      </w:pPr>
      <w:r w:rsidRPr="004D4723">
        <w:rPr>
          <w:lang w:val="pt-BR"/>
        </w:rPr>
        <w:t xml:space="preserve">It </w:t>
      </w:r>
      <w:proofErr w:type="spellStart"/>
      <w:r w:rsidRPr="004D4723">
        <w:rPr>
          <w:lang w:val="pt-BR"/>
        </w:rPr>
        <w:t>was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through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this</w:t>
      </w:r>
      <w:proofErr w:type="spellEnd"/>
      <w:r w:rsidRPr="004D4723">
        <w:rPr>
          <w:lang w:val="pt-BR"/>
        </w:rPr>
        <w:t xml:space="preserve"> </w:t>
      </w:r>
      <w:r w:rsidRPr="004D4723">
        <w:rPr>
          <w:b/>
          <w:bCs/>
          <w:lang w:val="pt-BR"/>
        </w:rPr>
        <w:t xml:space="preserve">living </w:t>
      </w:r>
      <w:proofErr w:type="spellStart"/>
      <w:r w:rsidRPr="004D4723">
        <w:rPr>
          <w:b/>
          <w:bCs/>
          <w:lang w:val="pt-BR"/>
        </w:rPr>
        <w:t>logic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that</w:t>
      </w:r>
      <w:proofErr w:type="spellEnd"/>
      <w:r w:rsidRPr="004D4723">
        <w:rPr>
          <w:lang w:val="pt-BR"/>
        </w:rPr>
        <w:t xml:space="preserve"> I came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understand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that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God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not</w:t>
      </w:r>
      <w:proofErr w:type="spellEnd"/>
      <w:r w:rsidRPr="004D4723">
        <w:rPr>
          <w:b/>
          <w:bCs/>
          <w:lang w:val="pt-BR"/>
        </w:rPr>
        <w:t xml:space="preserve"> apart </w:t>
      </w:r>
      <w:proofErr w:type="spellStart"/>
      <w:r w:rsidRPr="004D4723">
        <w:rPr>
          <w:b/>
          <w:bCs/>
          <w:lang w:val="pt-BR"/>
        </w:rPr>
        <w:t>from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creation</w:t>
      </w:r>
      <w:proofErr w:type="spellEnd"/>
      <w:r w:rsidRPr="004D4723">
        <w:rPr>
          <w:lang w:val="pt-BR"/>
        </w:rPr>
        <w:t xml:space="preserve">—He </w:t>
      </w:r>
      <w:proofErr w:type="spellStart"/>
      <w:r w:rsidRPr="004D4723">
        <w:rPr>
          <w:i/>
          <w:iCs/>
          <w:lang w:val="pt-BR"/>
        </w:rPr>
        <w:t>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creation</w:t>
      </w:r>
      <w:proofErr w:type="spellEnd"/>
      <w:r w:rsidRPr="004D4723">
        <w:rPr>
          <w:lang w:val="pt-BR"/>
        </w:rPr>
        <w:t xml:space="preserve"> in </w:t>
      </w:r>
      <w:proofErr w:type="spellStart"/>
      <w:r w:rsidRPr="004D4723">
        <w:rPr>
          <w:lang w:val="pt-BR"/>
        </w:rPr>
        <w:t>motion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restorative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principle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that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unites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science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and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meaning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b/>
          <w:bCs/>
          <w:lang w:val="pt-BR"/>
        </w:rPr>
        <w:t>reason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and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spirituality</w:t>
      </w:r>
      <w:proofErr w:type="spellEnd"/>
      <w:r w:rsidRPr="004D4723">
        <w:rPr>
          <w:lang w:val="pt-BR"/>
        </w:rPr>
        <w:t xml:space="preserve">. </w:t>
      </w:r>
      <w:proofErr w:type="spellStart"/>
      <w:r w:rsidRPr="004D4723">
        <w:rPr>
          <w:lang w:val="pt-BR"/>
        </w:rPr>
        <w:t>All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inspiration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all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clarity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and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all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strength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complete </w:t>
      </w:r>
      <w:proofErr w:type="spellStart"/>
      <w:r w:rsidRPr="004D4723">
        <w:rPr>
          <w:lang w:val="pt-BR"/>
        </w:rPr>
        <w:t>this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work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were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born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from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this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silent</w:t>
      </w:r>
      <w:proofErr w:type="spellEnd"/>
      <w:r w:rsidRPr="004D4723">
        <w:rPr>
          <w:b/>
          <w:bCs/>
          <w:lang w:val="pt-BR"/>
        </w:rPr>
        <w:t xml:space="preserve"> </w:t>
      </w:r>
      <w:proofErr w:type="spellStart"/>
      <w:r w:rsidRPr="004D4723">
        <w:rPr>
          <w:b/>
          <w:bCs/>
          <w:lang w:val="pt-BR"/>
        </w:rPr>
        <w:t>bond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present</w:t>
      </w:r>
      <w:proofErr w:type="spellEnd"/>
      <w:r w:rsidRPr="004D4723">
        <w:rPr>
          <w:lang w:val="pt-BR"/>
        </w:rPr>
        <w:t xml:space="preserve"> in </w:t>
      </w:r>
      <w:proofErr w:type="spellStart"/>
      <w:r w:rsidRPr="004D4723">
        <w:rPr>
          <w:lang w:val="pt-BR"/>
        </w:rPr>
        <w:t>every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atom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of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the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universe</w:t>
      </w:r>
      <w:proofErr w:type="spellEnd"/>
      <w:r w:rsidRPr="004D4723">
        <w:rPr>
          <w:lang w:val="pt-BR"/>
        </w:rPr>
        <w:t>.</w:t>
      </w:r>
    </w:p>
    <w:p w14:paraId="304616F1" w14:textId="77777777" w:rsidR="004D4723" w:rsidRPr="004D4723" w:rsidRDefault="004D4723" w:rsidP="004D4723">
      <w:pPr>
        <w:rPr>
          <w:lang w:val="pt-BR"/>
        </w:rPr>
      </w:pPr>
      <w:proofErr w:type="spellStart"/>
      <w:r w:rsidRPr="004D4723">
        <w:rPr>
          <w:lang w:val="pt-BR"/>
        </w:rPr>
        <w:t>To</w:t>
      </w:r>
      <w:proofErr w:type="spellEnd"/>
      <w:r w:rsidRPr="004D4723">
        <w:rPr>
          <w:lang w:val="pt-BR"/>
        </w:rPr>
        <w:t xml:space="preserve"> </w:t>
      </w:r>
      <w:proofErr w:type="spellStart"/>
      <w:r w:rsidRPr="004D4723">
        <w:rPr>
          <w:lang w:val="pt-BR"/>
        </w:rPr>
        <w:t>Him</w:t>
      </w:r>
      <w:proofErr w:type="spellEnd"/>
      <w:r w:rsidRPr="004D4723">
        <w:rPr>
          <w:lang w:val="pt-BR"/>
        </w:rPr>
        <w:t xml:space="preserve">, </w:t>
      </w:r>
      <w:proofErr w:type="spellStart"/>
      <w:r w:rsidRPr="004D4723">
        <w:rPr>
          <w:lang w:val="pt-BR"/>
        </w:rPr>
        <w:t>my</w:t>
      </w:r>
      <w:proofErr w:type="spellEnd"/>
      <w:r w:rsidRPr="004D4723">
        <w:rPr>
          <w:lang w:val="pt-BR"/>
        </w:rPr>
        <w:t xml:space="preserve"> </w:t>
      </w:r>
      <w:r w:rsidRPr="004D4723">
        <w:rPr>
          <w:b/>
          <w:bCs/>
          <w:lang w:val="pt-BR"/>
        </w:rPr>
        <w:t xml:space="preserve">eternal </w:t>
      </w:r>
      <w:proofErr w:type="spellStart"/>
      <w:r w:rsidRPr="004D4723">
        <w:rPr>
          <w:b/>
          <w:bCs/>
          <w:lang w:val="pt-BR"/>
        </w:rPr>
        <w:t>gratitude</w:t>
      </w:r>
      <w:proofErr w:type="spellEnd"/>
      <w:r w:rsidRPr="004D4723">
        <w:rPr>
          <w:lang w:val="pt-BR"/>
        </w:rPr>
        <w:t>.</w:t>
      </w:r>
    </w:p>
    <w:p w14:paraId="03BCEDE1" w14:textId="77777777" w:rsidR="007829EF" w:rsidRPr="006C14C0" w:rsidRDefault="007829EF" w:rsidP="006C14C0"/>
    <w:sectPr w:rsidR="007829EF" w:rsidRPr="006C14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FDC3331"/>
    <w:multiLevelType w:val="multilevel"/>
    <w:tmpl w:val="21AC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911612">
    <w:abstractNumId w:val="8"/>
  </w:num>
  <w:num w:numId="2" w16cid:durableId="1611084545">
    <w:abstractNumId w:val="6"/>
  </w:num>
  <w:num w:numId="3" w16cid:durableId="440221290">
    <w:abstractNumId w:val="5"/>
  </w:num>
  <w:num w:numId="4" w16cid:durableId="150146878">
    <w:abstractNumId w:val="4"/>
  </w:num>
  <w:num w:numId="5" w16cid:durableId="371883676">
    <w:abstractNumId w:val="7"/>
  </w:num>
  <w:num w:numId="6" w16cid:durableId="538399736">
    <w:abstractNumId w:val="3"/>
  </w:num>
  <w:num w:numId="7" w16cid:durableId="1533693432">
    <w:abstractNumId w:val="2"/>
  </w:num>
  <w:num w:numId="8" w16cid:durableId="78143005">
    <w:abstractNumId w:val="1"/>
  </w:num>
  <w:num w:numId="9" w16cid:durableId="1777629332">
    <w:abstractNumId w:val="0"/>
  </w:num>
  <w:num w:numId="10" w16cid:durableId="19663088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4723"/>
    <w:rsid w:val="006C14C0"/>
    <w:rsid w:val="007829EF"/>
    <w:rsid w:val="00AA1D8D"/>
    <w:rsid w:val="00B47730"/>
    <w:rsid w:val="00C8683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25F024"/>
  <w14:defaultImageDpi w14:val="300"/>
  <w15:docId w15:val="{6474E209-43C8-4921-979E-406CCAE55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6400</Words>
  <Characters>34563</Characters>
  <Application>Microsoft Office Word</Application>
  <DocSecurity>0</DocSecurity>
  <Lines>288</Lines>
  <Paragraphs>81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40882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Jorge Bierrrenbach</cp:lastModifiedBy>
  <cp:revision>2</cp:revision>
  <dcterms:created xsi:type="dcterms:W3CDTF">2013-12-23T23:15:00Z</dcterms:created>
  <dcterms:modified xsi:type="dcterms:W3CDTF">2025-03-31T02:07:00Z</dcterms:modified>
  <cp:category/>
</cp:coreProperties>
</file>